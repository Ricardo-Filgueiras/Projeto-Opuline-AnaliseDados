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4CFD0" w14:textId="77777777" w:rsidR="00A75528" w:rsidRDefault="00000000">
      <w:pPr>
        <w:jc w:val="center"/>
      </w:pPr>
      <w:r>
        <w:rPr>
          <w:noProof/>
        </w:rPr>
        <w:drawing>
          <wp:inline distT="0" distB="0" distL="0" distR="0" wp14:anchorId="47363080" wp14:editId="04EF7CD7">
            <wp:extent cx="914400" cy="8114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1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56E6" w14:textId="77777777" w:rsidR="00A75528" w:rsidRPr="00C72566" w:rsidRDefault="00000000">
      <w:pPr>
        <w:jc w:val="center"/>
        <w:rPr>
          <w:lang w:val="pt-BR"/>
        </w:rPr>
      </w:pPr>
      <w:proofErr w:type="spellStart"/>
      <w:r w:rsidRPr="00C72566">
        <w:rPr>
          <w:b/>
          <w:color w:val="000080"/>
          <w:sz w:val="40"/>
          <w:lang w:val="pt-BR"/>
        </w:rPr>
        <w:t>AutoDoc</w:t>
      </w:r>
      <w:proofErr w:type="spellEnd"/>
      <w:r w:rsidRPr="00C72566">
        <w:rPr>
          <w:b/>
          <w:color w:val="000080"/>
          <w:sz w:val="40"/>
          <w:lang w:val="pt-BR"/>
        </w:rPr>
        <w:t xml:space="preserve"> 2025 - Documentador de Power BI</w:t>
      </w:r>
    </w:p>
    <w:p w14:paraId="62338474" w14:textId="77777777" w:rsidR="00A75528" w:rsidRPr="00C72566" w:rsidRDefault="00000000">
      <w:pPr>
        <w:pStyle w:val="Ttulo1"/>
        <w:rPr>
          <w:lang w:val="pt-BR"/>
        </w:rPr>
      </w:pPr>
      <w:r w:rsidRPr="00C72566">
        <w:rPr>
          <w:lang w:val="pt-BR"/>
        </w:rPr>
        <w:t>Relatório:</w:t>
      </w:r>
    </w:p>
    <w:p w14:paraId="6D6D3A3E" w14:textId="77777777" w:rsidR="00A75528" w:rsidRPr="00C72566" w:rsidRDefault="00000000">
      <w:pPr>
        <w:pStyle w:val="Corpodetexto"/>
        <w:rPr>
          <w:lang w:val="pt-BR"/>
        </w:rPr>
      </w:pPr>
      <w:proofErr w:type="spellStart"/>
      <w:r w:rsidRPr="00C72566">
        <w:rPr>
          <w:lang w:val="pt-BR"/>
        </w:rPr>
        <w:t>PBIReport</w:t>
      </w:r>
      <w:proofErr w:type="spellEnd"/>
    </w:p>
    <w:p w14:paraId="12605024" w14:textId="77777777" w:rsidR="00A75528" w:rsidRPr="00C72566" w:rsidRDefault="00000000">
      <w:pPr>
        <w:pStyle w:val="Ttulo1"/>
        <w:rPr>
          <w:lang w:val="pt-BR"/>
        </w:rPr>
      </w:pPr>
      <w:r w:rsidRPr="00C72566">
        <w:rPr>
          <w:lang w:val="pt-BR"/>
        </w:rPr>
        <w:t>Data:</w:t>
      </w:r>
    </w:p>
    <w:p w14:paraId="13EF330C" w14:textId="77777777" w:rsidR="00A75528" w:rsidRPr="00C72566" w:rsidRDefault="00000000">
      <w:pPr>
        <w:pStyle w:val="Corpodetexto"/>
        <w:rPr>
          <w:lang w:val="pt-BR"/>
        </w:rPr>
      </w:pPr>
      <w:r w:rsidRPr="00C72566">
        <w:rPr>
          <w:lang w:val="pt-BR"/>
        </w:rPr>
        <w:t>25/06/2025 18:49:38</w:t>
      </w:r>
    </w:p>
    <w:p w14:paraId="5A860F27" w14:textId="77777777" w:rsidR="00A75528" w:rsidRPr="00C72566" w:rsidRDefault="00000000">
      <w:pPr>
        <w:pStyle w:val="Ttulo1"/>
        <w:rPr>
          <w:lang w:val="pt-BR"/>
        </w:rPr>
      </w:pPr>
      <w:r w:rsidRPr="00C72566">
        <w:rPr>
          <w:lang w:val="pt-BR"/>
        </w:rPr>
        <w:t>Gerado pelo modelo:</w:t>
      </w:r>
    </w:p>
    <w:p w14:paraId="6400230F" w14:textId="77777777" w:rsidR="00A75528" w:rsidRPr="00C72566" w:rsidRDefault="00000000">
      <w:pPr>
        <w:pStyle w:val="Corpodetexto"/>
        <w:rPr>
          <w:lang w:val="pt-BR"/>
        </w:rPr>
      </w:pPr>
      <w:r w:rsidRPr="00C72566">
        <w:rPr>
          <w:lang w:val="pt-BR"/>
        </w:rPr>
        <w:t>gpt-4.1-mini</w:t>
      </w:r>
    </w:p>
    <w:p w14:paraId="744DD2C2" w14:textId="77777777" w:rsidR="00A75528" w:rsidRPr="00C72566" w:rsidRDefault="00000000">
      <w:pPr>
        <w:pStyle w:val="Ttulo1"/>
        <w:rPr>
          <w:lang w:val="pt-BR"/>
        </w:rPr>
      </w:pPr>
      <w:r w:rsidRPr="00C72566">
        <w:rPr>
          <w:lang w:val="pt-BR"/>
        </w:rPr>
        <w:t>Descrição:</w:t>
      </w:r>
    </w:p>
    <w:p w14:paraId="689B5449" w14:textId="77777777" w:rsidR="00A75528" w:rsidRPr="00C72566" w:rsidRDefault="00000000">
      <w:pPr>
        <w:pStyle w:val="Corpodetexto"/>
        <w:rPr>
          <w:lang w:val="pt-BR"/>
        </w:rPr>
      </w:pPr>
      <w:r w:rsidRPr="00C72566">
        <w:rPr>
          <w:lang w:val="pt-BR"/>
        </w:rPr>
        <w:t>Este relatório apresenta uma análise detalhada das vendas e metas mensais, integrando dados de produtos, pedidos e categorias para fornecer insights sobre faturamento, quantidade e desempenho em relação às metas estabelecidas. Os principais KPIs incluem faturamento total, quantidade vendida, metas médias e percentuais de cumprimento de metas. O relatório é destinado a analistas de negócios e gestores que precisam monitorar o desempenho comercial e ajustar estratégias de vendas.</w:t>
      </w:r>
    </w:p>
    <w:p w14:paraId="29FD5F72" w14:textId="77777777" w:rsidR="00A75528" w:rsidRDefault="00000000">
      <w:pPr>
        <w:pStyle w:val="Ttulo1"/>
      </w:pPr>
      <w:proofErr w:type="spellStart"/>
      <w:r>
        <w:t>Principais</w:t>
      </w:r>
      <w:proofErr w:type="spellEnd"/>
      <w:r>
        <w:t xml:space="preserve"> KPIs e </w:t>
      </w:r>
      <w:proofErr w:type="spellStart"/>
      <w:r>
        <w:t>Métricas</w:t>
      </w:r>
      <w:proofErr w:type="spellEnd"/>
      <w:r>
        <w:t>:</w:t>
      </w:r>
    </w:p>
    <w:p w14:paraId="7843539B" w14:textId="77777777" w:rsidR="00A75528" w:rsidRDefault="00000000">
      <w:pPr>
        <w:pStyle w:val="Commarcadores"/>
      </w:pPr>
      <w:r>
        <w:t>Faturamento</w:t>
      </w:r>
    </w:p>
    <w:p w14:paraId="49EB4E2E" w14:textId="77777777" w:rsidR="00A75528" w:rsidRDefault="00000000">
      <w:pPr>
        <w:pStyle w:val="Commarcadores"/>
      </w:pPr>
      <w:r>
        <w:t>Quantidade</w:t>
      </w:r>
    </w:p>
    <w:p w14:paraId="632311B3" w14:textId="77777777" w:rsidR="00A75528" w:rsidRDefault="00000000">
      <w:pPr>
        <w:pStyle w:val="Commarcadores"/>
      </w:pPr>
      <w:r>
        <w:t>SomaMetas</w:t>
      </w:r>
    </w:p>
    <w:p w14:paraId="536AFBCF" w14:textId="77777777" w:rsidR="00A75528" w:rsidRDefault="00000000">
      <w:pPr>
        <w:pStyle w:val="Commarcadores"/>
      </w:pPr>
      <w:r>
        <w:t>MetaS2Door</w:t>
      </w:r>
    </w:p>
    <w:p w14:paraId="4A4B10BC" w14:textId="77777777" w:rsidR="00A75528" w:rsidRDefault="00000000">
      <w:pPr>
        <w:pStyle w:val="Commarcadores"/>
      </w:pPr>
      <w:r>
        <w:t>Faturamento Médio</w:t>
      </w:r>
    </w:p>
    <w:p w14:paraId="3CCDE2A6" w14:textId="77777777" w:rsidR="00A75528" w:rsidRDefault="00000000">
      <w:pPr>
        <w:pStyle w:val="Commarcadores"/>
      </w:pPr>
      <w:r>
        <w:t>Meta Máxima</w:t>
      </w:r>
    </w:p>
    <w:p w14:paraId="417CD8CA" w14:textId="77777777" w:rsidR="00A75528" w:rsidRDefault="00000000">
      <w:pPr>
        <w:pStyle w:val="Commarcadores"/>
      </w:pPr>
      <w:r>
        <w:t>Meta Quantidade</w:t>
      </w:r>
    </w:p>
    <w:p w14:paraId="6D959918" w14:textId="77777777" w:rsidR="00A75528" w:rsidRDefault="00000000">
      <w:pPr>
        <w:pStyle w:val="Commarcadores"/>
      </w:pPr>
      <w:r>
        <w:t>Percentual de Quantidade</w:t>
      </w:r>
    </w:p>
    <w:p w14:paraId="1F1F1426" w14:textId="77777777" w:rsidR="00A75528" w:rsidRDefault="00000000">
      <w:pPr>
        <w:pStyle w:val="Ttulo1"/>
      </w:pPr>
      <w:r>
        <w:t>Público alvo:</w:t>
      </w:r>
    </w:p>
    <w:p w14:paraId="0654B4F9" w14:textId="77777777" w:rsidR="00A75528" w:rsidRPr="00C72566" w:rsidRDefault="00000000">
      <w:pPr>
        <w:pStyle w:val="Corpodetexto"/>
        <w:rPr>
          <w:lang w:val="pt-BR"/>
        </w:rPr>
      </w:pPr>
      <w:r w:rsidRPr="00C72566">
        <w:rPr>
          <w:lang w:val="pt-BR"/>
        </w:rPr>
        <w:t>Analistas de Negócios e Gestores Comerciais</w:t>
      </w:r>
    </w:p>
    <w:p w14:paraId="7AAF6CA6" w14:textId="77777777" w:rsidR="00A75528" w:rsidRDefault="00000000">
      <w:pPr>
        <w:pStyle w:val="Ttulo1"/>
      </w:pPr>
      <w:proofErr w:type="spellStart"/>
      <w:r>
        <w:lastRenderedPageBreak/>
        <w:t>Exemplos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>:</w:t>
      </w:r>
    </w:p>
    <w:p w14:paraId="36E82559" w14:textId="77777777" w:rsidR="00A75528" w:rsidRPr="00C72566" w:rsidRDefault="00000000">
      <w:pPr>
        <w:pStyle w:val="Commarcadores"/>
        <w:rPr>
          <w:lang w:val="pt-BR"/>
        </w:rPr>
      </w:pPr>
      <w:r w:rsidRPr="00C72566">
        <w:rPr>
          <w:lang w:val="pt-BR"/>
        </w:rPr>
        <w:t>Monitoramento do desempenho de vendas em relação às metas mensais</w:t>
      </w:r>
    </w:p>
    <w:p w14:paraId="02EDA9B8" w14:textId="77777777" w:rsidR="00A75528" w:rsidRPr="00C72566" w:rsidRDefault="00000000">
      <w:pPr>
        <w:pStyle w:val="Commarcadores"/>
        <w:rPr>
          <w:lang w:val="pt-BR"/>
        </w:rPr>
      </w:pPr>
      <w:r w:rsidRPr="00C72566">
        <w:rPr>
          <w:lang w:val="pt-BR"/>
        </w:rPr>
        <w:t>Análise do faturamento médio por pedido</w:t>
      </w:r>
    </w:p>
    <w:p w14:paraId="729497E9" w14:textId="77777777" w:rsidR="00A75528" w:rsidRPr="00C72566" w:rsidRDefault="00000000">
      <w:pPr>
        <w:pStyle w:val="Commarcadores"/>
        <w:rPr>
          <w:lang w:val="pt-BR"/>
        </w:rPr>
      </w:pPr>
      <w:r w:rsidRPr="00C72566">
        <w:rPr>
          <w:lang w:val="pt-BR"/>
        </w:rPr>
        <w:t>Avaliação do cumprimento das metas de quantidade e faturamento</w:t>
      </w:r>
    </w:p>
    <w:p w14:paraId="4994BBF5" w14:textId="77777777" w:rsidR="00A75528" w:rsidRPr="00C72566" w:rsidRDefault="00000000">
      <w:pPr>
        <w:pStyle w:val="Commarcadores"/>
        <w:rPr>
          <w:lang w:val="pt-BR"/>
        </w:rPr>
      </w:pPr>
      <w:r w:rsidRPr="00C72566">
        <w:rPr>
          <w:lang w:val="pt-BR"/>
        </w:rPr>
        <w:t>Comparação entre diferentes categorias e marcas</w:t>
      </w:r>
    </w:p>
    <w:p w14:paraId="69FB8F93" w14:textId="77777777" w:rsidR="00A75528" w:rsidRDefault="00000000">
      <w:pPr>
        <w:pStyle w:val="Ttulo1"/>
      </w:pPr>
      <w:proofErr w:type="spellStart"/>
      <w:r>
        <w:t>Tabelas</w:t>
      </w:r>
      <w:proofErr w:type="spellEnd"/>
    </w:p>
    <w:tbl>
      <w:tblPr>
        <w:tblW w:w="0" w:type="auto"/>
        <w:tblInd w:w="-601" w:type="dxa"/>
        <w:tblLook w:val="04A0" w:firstRow="1" w:lastRow="0" w:firstColumn="1" w:lastColumn="0" w:noHBand="0" w:noVBand="1"/>
      </w:tblPr>
      <w:tblGrid>
        <w:gridCol w:w="4229"/>
        <w:gridCol w:w="5228"/>
      </w:tblGrid>
      <w:tr w:rsidR="00A75528" w14:paraId="1799457A" w14:textId="77777777" w:rsidTr="00C72566"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14:paraId="72BFF7FB" w14:textId="77777777" w:rsidR="00A75528" w:rsidRDefault="00000000">
            <w:pPr>
              <w:pStyle w:val="Corpodetexto"/>
            </w:pPr>
            <w:proofErr w:type="spellStart"/>
            <w:r>
              <w:rPr>
                <w:color w:val="FFFFFF"/>
              </w:rPr>
              <w:t>Tabela</w:t>
            </w:r>
            <w:proofErr w:type="spellEnd"/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14:paraId="49994282" w14:textId="77777777" w:rsidR="00A75528" w:rsidRDefault="00000000">
            <w:pPr>
              <w:pStyle w:val="Corpodetexto"/>
            </w:pPr>
            <w:r>
              <w:rPr>
                <w:color w:val="FFFFFF"/>
              </w:rPr>
              <w:t>Descrição</w:t>
            </w:r>
          </w:p>
        </w:tc>
      </w:tr>
      <w:tr w:rsidR="00A75528" w:rsidRPr="00C72566" w14:paraId="62CBF50D" w14:textId="77777777" w:rsidTr="00C72566"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2166" w14:textId="77777777" w:rsidR="00A75528" w:rsidRDefault="00000000">
            <w:pPr>
              <w:pStyle w:val="Corpodetexto"/>
            </w:pPr>
            <w:r>
              <w:t>dProdutosFinais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3C38" w14:textId="77777777" w:rsidR="00A75528" w:rsidRPr="00C72566" w:rsidRDefault="00000000">
            <w:pPr>
              <w:pStyle w:val="Corpodetexto"/>
              <w:rPr>
                <w:lang w:val="pt-BR"/>
              </w:rPr>
            </w:pPr>
            <w:r w:rsidRPr="00C72566">
              <w:rPr>
                <w:lang w:val="pt-BR"/>
              </w:rPr>
              <w:t xml:space="preserve">Tabela que contém informações detalhadas dos </w:t>
            </w:r>
            <w:proofErr w:type="gramStart"/>
            <w:r w:rsidRPr="00C72566">
              <w:rPr>
                <w:lang w:val="pt-BR"/>
              </w:rPr>
              <w:t>produtos finais</w:t>
            </w:r>
            <w:proofErr w:type="gramEnd"/>
            <w:r w:rsidRPr="00C72566">
              <w:rPr>
                <w:lang w:val="pt-BR"/>
              </w:rPr>
              <w:t>, incluindo código, título, marca, preço, categoria e subcategoria.</w:t>
            </w:r>
          </w:p>
        </w:tc>
      </w:tr>
      <w:tr w:rsidR="00A75528" w:rsidRPr="00C72566" w14:paraId="22CACD57" w14:textId="77777777" w:rsidTr="00C72566"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E337" w14:textId="77777777" w:rsidR="00A75528" w:rsidRDefault="00000000">
            <w:pPr>
              <w:pStyle w:val="Corpodetexto"/>
            </w:pPr>
            <w:proofErr w:type="spellStart"/>
            <w:r>
              <w:t>fPedidos</w:t>
            </w:r>
            <w:proofErr w:type="spellEnd"/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999D" w14:textId="77777777" w:rsidR="00A75528" w:rsidRPr="00C72566" w:rsidRDefault="00000000">
            <w:pPr>
              <w:pStyle w:val="Corpodetexto"/>
              <w:rPr>
                <w:lang w:val="pt-BR"/>
              </w:rPr>
            </w:pPr>
            <w:r w:rsidRPr="00C72566">
              <w:rPr>
                <w:lang w:val="pt-BR"/>
              </w:rPr>
              <w:t>Tabela que armazena os dados das vendas realizadas, incluindo informações sobre pedidos, clientes, datas, quantidades, descontos e localização.</w:t>
            </w:r>
          </w:p>
        </w:tc>
      </w:tr>
      <w:tr w:rsidR="00A75528" w:rsidRPr="00C72566" w14:paraId="43958B47" w14:textId="77777777" w:rsidTr="00C72566"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4A03" w14:textId="77777777" w:rsidR="00A75528" w:rsidRDefault="00000000">
            <w:pPr>
              <w:pStyle w:val="Corpodetexto"/>
            </w:pPr>
            <w:r>
              <w:t>_</w:t>
            </w:r>
            <w:proofErr w:type="spellStart"/>
            <w:r>
              <w:t>Medidas</w:t>
            </w:r>
            <w:proofErr w:type="spellEnd"/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32E6" w14:textId="77777777" w:rsidR="00A75528" w:rsidRPr="00C72566" w:rsidRDefault="00000000">
            <w:pPr>
              <w:pStyle w:val="Corpodetexto"/>
              <w:rPr>
                <w:lang w:val="pt-BR"/>
              </w:rPr>
            </w:pPr>
            <w:r w:rsidRPr="00C72566">
              <w:rPr>
                <w:lang w:val="pt-BR"/>
              </w:rPr>
              <w:t>Tabela auxiliar utilizada para armazenar medidas calculadas e expressões DAX personalizadas.</w:t>
            </w:r>
          </w:p>
        </w:tc>
      </w:tr>
      <w:tr w:rsidR="00A75528" w:rsidRPr="00C72566" w14:paraId="1BF0F790" w14:textId="77777777" w:rsidTr="00C72566"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07F2" w14:textId="77777777" w:rsidR="00A75528" w:rsidRDefault="00000000">
            <w:pPr>
              <w:pStyle w:val="Corpodetexto"/>
            </w:pPr>
            <w:proofErr w:type="spellStart"/>
            <w:r>
              <w:t>Fatores</w:t>
            </w:r>
            <w:proofErr w:type="spellEnd"/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6B0FF" w14:textId="77777777" w:rsidR="00A75528" w:rsidRPr="00C72566" w:rsidRDefault="00000000">
            <w:pPr>
              <w:pStyle w:val="Corpodetexto"/>
              <w:rPr>
                <w:lang w:val="pt-BR"/>
              </w:rPr>
            </w:pPr>
            <w:r w:rsidRPr="00C72566">
              <w:rPr>
                <w:lang w:val="pt-BR"/>
              </w:rPr>
              <w:t>Tabela que define os fatores de análise, relacionando categorias, marcas e tipos para segmentação dos dados.</w:t>
            </w:r>
          </w:p>
        </w:tc>
      </w:tr>
      <w:tr w:rsidR="00A75528" w:rsidRPr="00C72566" w14:paraId="3E5645DB" w14:textId="77777777" w:rsidTr="00C72566"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60963" w14:textId="77777777" w:rsidR="00A75528" w:rsidRDefault="00000000">
            <w:pPr>
              <w:pStyle w:val="Corpodetexto"/>
            </w:pPr>
            <w:proofErr w:type="spellStart"/>
            <w:r>
              <w:t>dMetaMensal</w:t>
            </w:r>
            <w:proofErr w:type="spellEnd"/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2C5AD" w14:textId="77777777" w:rsidR="00A75528" w:rsidRPr="00C72566" w:rsidRDefault="00000000">
            <w:pPr>
              <w:pStyle w:val="Corpodetexto"/>
              <w:rPr>
                <w:lang w:val="pt-BR"/>
              </w:rPr>
            </w:pPr>
            <w:r w:rsidRPr="00C72566">
              <w:rPr>
                <w:lang w:val="pt-BR"/>
              </w:rPr>
              <w:t>Tabela que contém as metas mensais de vendas por categoria, com informações de ano, mês, data e valor da meta.</w:t>
            </w:r>
          </w:p>
        </w:tc>
      </w:tr>
      <w:tr w:rsidR="00A75528" w:rsidRPr="00C72566" w14:paraId="777BE1C7" w14:textId="77777777" w:rsidTr="00C72566"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AB64" w14:textId="77777777" w:rsidR="00A75528" w:rsidRDefault="00000000">
            <w:pPr>
              <w:pStyle w:val="Corpodetexto"/>
            </w:pPr>
            <w:proofErr w:type="spellStart"/>
            <w:r>
              <w:t>dCategoriasProdutos</w:t>
            </w:r>
            <w:proofErr w:type="spellEnd"/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E415" w14:textId="77777777" w:rsidR="00A75528" w:rsidRPr="00C72566" w:rsidRDefault="00000000">
            <w:pPr>
              <w:pStyle w:val="Corpodetexto"/>
              <w:rPr>
                <w:lang w:val="pt-BR"/>
              </w:rPr>
            </w:pPr>
            <w:r w:rsidRPr="00C72566">
              <w:rPr>
                <w:lang w:val="pt-BR"/>
              </w:rPr>
              <w:t xml:space="preserve">Tabela derivada dos </w:t>
            </w:r>
            <w:proofErr w:type="gramStart"/>
            <w:r w:rsidRPr="00C72566">
              <w:rPr>
                <w:lang w:val="pt-BR"/>
              </w:rPr>
              <w:t>produtos finais</w:t>
            </w:r>
            <w:proofErr w:type="gramEnd"/>
            <w:r w:rsidRPr="00C72566">
              <w:rPr>
                <w:lang w:val="pt-BR"/>
              </w:rPr>
              <w:t xml:space="preserve"> que lista as categorias únicas dos produtos para análise segmentada.</w:t>
            </w:r>
          </w:p>
        </w:tc>
      </w:tr>
      <w:tr w:rsidR="00A75528" w:rsidRPr="00C72566" w14:paraId="4AA8D38B" w14:textId="77777777" w:rsidTr="00C72566"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17B90" w14:textId="77777777" w:rsidR="00A75528" w:rsidRDefault="00000000">
            <w:pPr>
              <w:pStyle w:val="Corpodetexto"/>
            </w:pPr>
            <w:r>
              <w:t>Calendario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2F48" w14:textId="77777777" w:rsidR="00A75528" w:rsidRPr="00C72566" w:rsidRDefault="00000000">
            <w:pPr>
              <w:pStyle w:val="Corpodetexto"/>
              <w:rPr>
                <w:lang w:val="pt-BR"/>
              </w:rPr>
            </w:pPr>
            <w:r w:rsidRPr="00C72566">
              <w:rPr>
                <w:lang w:val="pt-BR"/>
              </w:rPr>
              <w:t>Tabela de calendário gerada dinamicamente para suportar análises temporais, incluindo ano, mês, dia, dia da semana e nomes formatados.</w:t>
            </w:r>
          </w:p>
        </w:tc>
      </w:tr>
      <w:tr w:rsidR="00A75528" w:rsidRPr="00C72566" w14:paraId="4B3063D6" w14:textId="77777777" w:rsidTr="00C72566"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85509" w14:textId="77777777" w:rsidR="00A75528" w:rsidRDefault="00000000">
            <w:pPr>
              <w:pStyle w:val="Corpodetexto"/>
            </w:pPr>
            <w:proofErr w:type="spellStart"/>
            <w:r>
              <w:t>dMarcas</w:t>
            </w:r>
            <w:proofErr w:type="spellEnd"/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3166F" w14:textId="77777777" w:rsidR="00A75528" w:rsidRPr="00C72566" w:rsidRDefault="00000000">
            <w:pPr>
              <w:pStyle w:val="Corpodetexto"/>
              <w:rPr>
                <w:lang w:val="pt-BR"/>
              </w:rPr>
            </w:pPr>
            <w:r w:rsidRPr="00C72566">
              <w:rPr>
                <w:lang w:val="pt-BR"/>
              </w:rPr>
              <w:t>Tabela que contém informações sobre as marcas dos produtos, incluindo código, nome da marca e origem.</w:t>
            </w:r>
          </w:p>
        </w:tc>
      </w:tr>
      <w:tr w:rsidR="00A75528" w:rsidRPr="00C72566" w14:paraId="7F5911FE" w14:textId="77777777" w:rsidTr="00C72566"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2D579" w14:textId="77777777" w:rsidR="00A75528" w:rsidRDefault="00000000">
            <w:pPr>
              <w:pStyle w:val="Corpodetexto"/>
            </w:pPr>
            <w:proofErr w:type="spellStart"/>
            <w:r>
              <w:t>ComparaçãoCategorias</w:t>
            </w:r>
            <w:proofErr w:type="spellEnd"/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366F" w14:textId="77777777" w:rsidR="00A75528" w:rsidRPr="00C72566" w:rsidRDefault="00000000">
            <w:pPr>
              <w:pStyle w:val="Corpodetexto"/>
              <w:rPr>
                <w:lang w:val="pt-BR"/>
              </w:rPr>
            </w:pPr>
            <w:r w:rsidRPr="00C72566">
              <w:rPr>
                <w:lang w:val="pt-BR"/>
              </w:rPr>
              <w:t>Tabela auxiliar que relaciona origem, categoria e marca para facilitar comparações entre diferentes segmentos.</w:t>
            </w:r>
          </w:p>
        </w:tc>
      </w:tr>
    </w:tbl>
    <w:p w14:paraId="52C0F8C1" w14:textId="77777777" w:rsidR="00C72566" w:rsidRDefault="00C72566">
      <w:pPr>
        <w:pStyle w:val="Ttulo1"/>
      </w:pPr>
      <w:r>
        <w:br w:type="page"/>
      </w:r>
    </w:p>
    <w:p w14:paraId="17143D07" w14:textId="6B2A59B9" w:rsidR="00A75528" w:rsidRDefault="00000000">
      <w:pPr>
        <w:pStyle w:val="Ttulo1"/>
      </w:pPr>
      <w:proofErr w:type="spellStart"/>
      <w:r>
        <w:lastRenderedPageBreak/>
        <w:t>Medidas</w:t>
      </w:r>
      <w:proofErr w:type="spellEnd"/>
    </w:p>
    <w:tbl>
      <w:tblPr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985"/>
        <w:gridCol w:w="4536"/>
        <w:gridCol w:w="3402"/>
      </w:tblGrid>
      <w:tr w:rsidR="00A75528" w14:paraId="545DD94A" w14:textId="77777777" w:rsidTr="00C72566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14:paraId="7E7603D7" w14:textId="77777777" w:rsidR="00A75528" w:rsidRDefault="00000000">
            <w:pPr>
              <w:pStyle w:val="Corpodetexto"/>
            </w:pPr>
            <w:r>
              <w:rPr>
                <w:color w:val="FFFFFF"/>
              </w:rPr>
              <w:t>Nome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14:paraId="107E4831" w14:textId="77777777" w:rsidR="00A75528" w:rsidRDefault="00000000">
            <w:pPr>
              <w:pStyle w:val="Corpodetexto"/>
            </w:pPr>
            <w:r>
              <w:rPr>
                <w:color w:val="FFFFFF"/>
              </w:rPr>
              <w:t>Descrição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14:paraId="57A447A8" w14:textId="77777777" w:rsidR="00A75528" w:rsidRDefault="00000000">
            <w:pPr>
              <w:pStyle w:val="Corpodetexto"/>
            </w:pPr>
            <w:r>
              <w:rPr>
                <w:color w:val="FFFFFF"/>
              </w:rPr>
              <w:t>Fórmula DAX</w:t>
            </w:r>
          </w:p>
        </w:tc>
      </w:tr>
      <w:tr w:rsidR="00A75528" w:rsidRPr="00C72566" w14:paraId="63F0A85C" w14:textId="77777777" w:rsidTr="00C72566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BCE2" w14:textId="77777777" w:rsidR="00A75528" w:rsidRDefault="00000000">
            <w:pPr>
              <w:pStyle w:val="Corpodetexto"/>
            </w:pPr>
            <w:r>
              <w:t>Faturamento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EB23" w14:textId="77777777" w:rsidR="00A75528" w:rsidRPr="00C72566" w:rsidRDefault="00000000">
            <w:pPr>
              <w:pStyle w:val="Corpodetexto"/>
              <w:rPr>
                <w:lang w:val="pt-BR"/>
              </w:rPr>
            </w:pPr>
            <w:r w:rsidRPr="00C72566">
              <w:rPr>
                <w:lang w:val="pt-BR"/>
              </w:rPr>
              <w:t>Calcula o faturamento total somando a quantidade de produtos vendidos multiplicada pelo preço de cada produto, utilizando a função SUMX para iterar sobre a tabela de pedidos.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89107" w14:textId="77777777" w:rsidR="00A75528" w:rsidRPr="00C72566" w:rsidRDefault="00000000">
            <w:pPr>
              <w:pStyle w:val="Corpodetexto"/>
              <w:rPr>
                <w:lang w:val="pt-BR"/>
              </w:rPr>
            </w:pPr>
            <w:proofErr w:type="gramStart"/>
            <w:r w:rsidRPr="00C72566">
              <w:rPr>
                <w:lang w:val="pt-BR"/>
              </w:rPr>
              <w:t xml:space="preserve">SUMX(  </w:t>
            </w:r>
            <w:proofErr w:type="gramEnd"/>
            <w:r w:rsidRPr="00C72566">
              <w:rPr>
                <w:lang w:val="pt-BR"/>
              </w:rPr>
              <w:t xml:space="preserve">  </w:t>
            </w:r>
            <w:proofErr w:type="spellStart"/>
            <w:proofErr w:type="gramStart"/>
            <w:r w:rsidRPr="00C72566">
              <w:rPr>
                <w:lang w:val="pt-BR"/>
              </w:rPr>
              <w:t>fPedidos</w:t>
            </w:r>
            <w:proofErr w:type="spellEnd"/>
            <w:r w:rsidRPr="00C72566">
              <w:rPr>
                <w:lang w:val="pt-BR"/>
              </w:rPr>
              <w:t xml:space="preserve">,   </w:t>
            </w:r>
            <w:proofErr w:type="gramEnd"/>
            <w:r w:rsidRPr="00C72566">
              <w:rPr>
                <w:lang w:val="pt-BR"/>
              </w:rPr>
              <w:t xml:space="preserve"> </w:t>
            </w:r>
            <w:proofErr w:type="spellStart"/>
            <w:r w:rsidRPr="00C72566">
              <w:rPr>
                <w:lang w:val="pt-BR"/>
              </w:rPr>
              <w:t>fPedidos</w:t>
            </w:r>
            <w:proofErr w:type="spellEnd"/>
            <w:r w:rsidRPr="00C72566">
              <w:rPr>
                <w:lang w:val="pt-BR"/>
              </w:rPr>
              <w:t>[quantidade]*</w:t>
            </w:r>
            <w:proofErr w:type="gramStart"/>
            <w:r w:rsidRPr="00C72566">
              <w:rPr>
                <w:lang w:val="pt-BR"/>
              </w:rPr>
              <w:t>RELATED(</w:t>
            </w:r>
            <w:proofErr w:type="spellStart"/>
            <w:r w:rsidRPr="00C72566">
              <w:rPr>
                <w:lang w:val="pt-BR"/>
              </w:rPr>
              <w:t>dProdutosFinais</w:t>
            </w:r>
            <w:proofErr w:type="spellEnd"/>
            <w:r w:rsidRPr="00C72566">
              <w:rPr>
                <w:lang w:val="pt-BR"/>
              </w:rPr>
              <w:t>[</w:t>
            </w:r>
            <w:proofErr w:type="gramEnd"/>
            <w:r w:rsidRPr="00C72566">
              <w:rPr>
                <w:lang w:val="pt-BR"/>
              </w:rPr>
              <w:t>Preço]))</w:t>
            </w:r>
          </w:p>
        </w:tc>
      </w:tr>
      <w:tr w:rsidR="00A75528" w14:paraId="1380EF3B" w14:textId="77777777" w:rsidTr="00C72566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C424" w14:textId="77777777" w:rsidR="00A75528" w:rsidRDefault="00000000">
            <w:pPr>
              <w:pStyle w:val="Corpodetexto"/>
            </w:pPr>
            <w:proofErr w:type="spellStart"/>
            <w:r>
              <w:t>SomaMetas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C5013" w14:textId="77777777" w:rsidR="00A75528" w:rsidRPr="00C72566" w:rsidRDefault="00000000">
            <w:pPr>
              <w:pStyle w:val="Corpodetexto"/>
              <w:rPr>
                <w:lang w:val="pt-BR"/>
              </w:rPr>
            </w:pPr>
            <w:r w:rsidRPr="00C72566">
              <w:rPr>
                <w:lang w:val="pt-BR"/>
              </w:rPr>
              <w:t xml:space="preserve">Calcula a média das metas mensais definidas na tabela </w:t>
            </w:r>
            <w:proofErr w:type="spellStart"/>
            <w:r w:rsidRPr="00C72566">
              <w:rPr>
                <w:lang w:val="pt-BR"/>
              </w:rPr>
              <w:t>dMetaMensal</w:t>
            </w:r>
            <w:proofErr w:type="spellEnd"/>
            <w:r w:rsidRPr="00C72566">
              <w:rPr>
                <w:lang w:val="pt-BR"/>
              </w:rPr>
              <w:t>, fornecendo uma referência para comparação do desempenho real.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8CF2E" w14:textId="77777777" w:rsidR="00A75528" w:rsidRDefault="00000000">
            <w:pPr>
              <w:pStyle w:val="Corpodetexto"/>
            </w:pPr>
            <w:proofErr w:type="gramStart"/>
            <w:r>
              <w:t>AVERAGE(</w:t>
            </w:r>
            <w:proofErr w:type="spellStart"/>
            <w:r>
              <w:t>dMetaMensal</w:t>
            </w:r>
            <w:proofErr w:type="spellEnd"/>
            <w:r>
              <w:t>[</w:t>
            </w:r>
            <w:proofErr w:type="gramEnd"/>
            <w:r>
              <w:t>Meta])</w:t>
            </w:r>
          </w:p>
        </w:tc>
      </w:tr>
      <w:tr w:rsidR="00A75528" w14:paraId="506F2972" w14:textId="77777777" w:rsidTr="00C72566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663E7" w14:textId="77777777" w:rsidR="00A75528" w:rsidRDefault="00000000">
            <w:pPr>
              <w:pStyle w:val="Corpodetexto"/>
            </w:pPr>
            <w:r>
              <w:t>MetaS2Door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37AF8" w14:textId="77777777" w:rsidR="00A75528" w:rsidRPr="00C72566" w:rsidRDefault="00000000">
            <w:pPr>
              <w:pStyle w:val="Corpodetexto"/>
              <w:rPr>
                <w:lang w:val="pt-BR"/>
              </w:rPr>
            </w:pPr>
            <w:r w:rsidRPr="00C72566">
              <w:rPr>
                <w:lang w:val="pt-BR"/>
              </w:rPr>
              <w:t>Define uma meta fixa com valor 8, utilizada como parâmetro estático para análises específicas dentro do relatório.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6512" w14:textId="77777777" w:rsidR="00A75528" w:rsidRDefault="00000000">
            <w:pPr>
              <w:pStyle w:val="Corpodetexto"/>
            </w:pPr>
            <w:r>
              <w:t>8</w:t>
            </w:r>
          </w:p>
        </w:tc>
      </w:tr>
      <w:tr w:rsidR="00A75528" w14:paraId="1E57A9BD" w14:textId="77777777" w:rsidTr="00C72566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5E64F" w14:textId="77777777" w:rsidR="00A75528" w:rsidRDefault="00000000">
            <w:pPr>
              <w:pStyle w:val="Corpodetexto"/>
            </w:pPr>
            <w:r>
              <w:t>Quantidade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1541E" w14:textId="77777777" w:rsidR="00A75528" w:rsidRPr="00C72566" w:rsidRDefault="00000000">
            <w:pPr>
              <w:pStyle w:val="Corpodetexto"/>
              <w:rPr>
                <w:lang w:val="pt-BR"/>
              </w:rPr>
            </w:pPr>
            <w:r w:rsidRPr="00C72566">
              <w:rPr>
                <w:lang w:val="pt-BR"/>
              </w:rPr>
              <w:t>Calcula a quantidade total de produtos vendidos somando os valores da coluna quantidade na tabela de pedidos.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E090" w14:textId="77777777" w:rsidR="00A75528" w:rsidRDefault="00000000">
            <w:pPr>
              <w:pStyle w:val="Corpodetexto"/>
            </w:pPr>
            <w:proofErr w:type="gramStart"/>
            <w:r>
              <w:t xml:space="preserve">SUMX( </w:t>
            </w:r>
            <w:proofErr w:type="spellStart"/>
            <w:r>
              <w:t>fPedidos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fPedidos</w:t>
            </w:r>
            <w:proofErr w:type="spellEnd"/>
            <w:r>
              <w:t>[</w:t>
            </w:r>
            <w:proofErr w:type="spellStart"/>
            <w:r>
              <w:t>quantidade</w:t>
            </w:r>
            <w:proofErr w:type="spellEnd"/>
            <w:r>
              <w:t>])</w:t>
            </w:r>
          </w:p>
        </w:tc>
      </w:tr>
      <w:tr w:rsidR="00A75528" w:rsidRPr="00C72566" w14:paraId="24FC7035" w14:textId="77777777" w:rsidTr="00C72566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7EB2" w14:textId="77777777" w:rsidR="00A75528" w:rsidRDefault="00000000">
            <w:pPr>
              <w:pStyle w:val="Corpodetexto"/>
            </w:pPr>
            <w:r>
              <w:t>FaturamentoMédio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2DA2" w14:textId="77777777" w:rsidR="00A75528" w:rsidRPr="00C72566" w:rsidRDefault="00000000">
            <w:pPr>
              <w:pStyle w:val="Corpodetexto"/>
              <w:rPr>
                <w:lang w:val="pt-BR"/>
              </w:rPr>
            </w:pPr>
            <w:r w:rsidRPr="00C72566">
              <w:rPr>
                <w:lang w:val="pt-BR"/>
              </w:rPr>
              <w:t>Calcula o faturamento médio por pedido utilizando a função AVERAGEX, que avalia o produto da quantidade pelo preço para cada linha da tabela de pedidos.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77D2" w14:textId="77777777" w:rsidR="00A75528" w:rsidRPr="00C72566" w:rsidRDefault="00000000">
            <w:pPr>
              <w:pStyle w:val="Corpodetexto"/>
              <w:rPr>
                <w:lang w:val="pt-BR"/>
              </w:rPr>
            </w:pPr>
            <w:proofErr w:type="gramStart"/>
            <w:r w:rsidRPr="00C72566">
              <w:rPr>
                <w:lang w:val="pt-BR"/>
              </w:rPr>
              <w:t xml:space="preserve">AVERAGEX(  </w:t>
            </w:r>
            <w:proofErr w:type="gramEnd"/>
            <w:r w:rsidRPr="00C72566">
              <w:rPr>
                <w:lang w:val="pt-BR"/>
              </w:rPr>
              <w:t xml:space="preserve">  </w:t>
            </w:r>
            <w:proofErr w:type="spellStart"/>
            <w:proofErr w:type="gramStart"/>
            <w:r w:rsidRPr="00C72566">
              <w:rPr>
                <w:lang w:val="pt-BR"/>
              </w:rPr>
              <w:t>fPedidos</w:t>
            </w:r>
            <w:proofErr w:type="spellEnd"/>
            <w:r w:rsidRPr="00C72566">
              <w:rPr>
                <w:lang w:val="pt-BR"/>
              </w:rPr>
              <w:t xml:space="preserve">,   </w:t>
            </w:r>
            <w:proofErr w:type="gramEnd"/>
            <w:r w:rsidRPr="00C72566">
              <w:rPr>
                <w:lang w:val="pt-BR"/>
              </w:rPr>
              <w:t xml:space="preserve"> </w:t>
            </w:r>
            <w:proofErr w:type="spellStart"/>
            <w:r w:rsidRPr="00C72566">
              <w:rPr>
                <w:lang w:val="pt-BR"/>
              </w:rPr>
              <w:t>fPedidos</w:t>
            </w:r>
            <w:proofErr w:type="spellEnd"/>
            <w:r w:rsidRPr="00C72566">
              <w:rPr>
                <w:lang w:val="pt-BR"/>
              </w:rPr>
              <w:t>[quantidade]*</w:t>
            </w:r>
            <w:proofErr w:type="gramStart"/>
            <w:r w:rsidRPr="00C72566">
              <w:rPr>
                <w:lang w:val="pt-BR"/>
              </w:rPr>
              <w:t>RELATED(</w:t>
            </w:r>
            <w:proofErr w:type="spellStart"/>
            <w:r w:rsidRPr="00C72566">
              <w:rPr>
                <w:lang w:val="pt-BR"/>
              </w:rPr>
              <w:t>dProdutosFinais</w:t>
            </w:r>
            <w:proofErr w:type="spellEnd"/>
            <w:r w:rsidRPr="00C72566">
              <w:rPr>
                <w:lang w:val="pt-BR"/>
              </w:rPr>
              <w:t>[</w:t>
            </w:r>
            <w:proofErr w:type="gramEnd"/>
            <w:r w:rsidRPr="00C72566">
              <w:rPr>
                <w:lang w:val="pt-BR"/>
              </w:rPr>
              <w:t>Preço]))</w:t>
            </w:r>
          </w:p>
        </w:tc>
      </w:tr>
      <w:tr w:rsidR="00A75528" w:rsidRPr="00C72566" w14:paraId="7BD80DB6" w14:textId="77777777" w:rsidTr="00C72566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6E96" w14:textId="77777777" w:rsidR="00A75528" w:rsidRDefault="00000000">
            <w:pPr>
              <w:pStyle w:val="Corpodetexto"/>
            </w:pPr>
            <w:proofErr w:type="spellStart"/>
            <w:r>
              <w:t>MetáMaxima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425FD" w14:textId="77777777" w:rsidR="00A75528" w:rsidRPr="00C72566" w:rsidRDefault="00000000">
            <w:pPr>
              <w:pStyle w:val="Corpodetexto"/>
              <w:rPr>
                <w:lang w:val="pt-BR"/>
              </w:rPr>
            </w:pPr>
            <w:r w:rsidRPr="00C72566">
              <w:rPr>
                <w:lang w:val="pt-BR"/>
              </w:rPr>
              <w:t>Determina a meta máxima entre o faturamento atual e a soma das metas, aplicando um fator de 1.2 caso o faturamento seja inferior à soma das metas.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24F46" w14:textId="77777777" w:rsidR="00A75528" w:rsidRPr="00C72566" w:rsidRDefault="00000000">
            <w:pPr>
              <w:pStyle w:val="Corpodetexto"/>
              <w:rPr>
                <w:lang w:val="pt-BR"/>
              </w:rPr>
            </w:pPr>
            <w:r w:rsidRPr="00C72566">
              <w:rPr>
                <w:lang w:val="pt-BR"/>
              </w:rPr>
              <w:t xml:space="preserve"> IF([Faturamento]&lt;[</w:t>
            </w:r>
            <w:proofErr w:type="spellStart"/>
            <w:r w:rsidRPr="00C72566">
              <w:rPr>
                <w:lang w:val="pt-BR"/>
              </w:rPr>
              <w:t>SomaMetas</w:t>
            </w:r>
            <w:proofErr w:type="spellEnd"/>
            <w:r w:rsidRPr="00C72566">
              <w:rPr>
                <w:lang w:val="pt-BR"/>
              </w:rPr>
              <w:t>], [</w:t>
            </w:r>
            <w:proofErr w:type="spellStart"/>
            <w:r w:rsidRPr="00C72566">
              <w:rPr>
                <w:lang w:val="pt-BR"/>
              </w:rPr>
              <w:t>SomaMetas</w:t>
            </w:r>
            <w:proofErr w:type="spellEnd"/>
            <w:r w:rsidRPr="00C72566">
              <w:rPr>
                <w:lang w:val="pt-BR"/>
              </w:rPr>
              <w:t>]*1.2, [Faturamento])</w:t>
            </w:r>
          </w:p>
        </w:tc>
      </w:tr>
      <w:tr w:rsidR="00A75528" w:rsidRPr="00C72566" w14:paraId="3BDD2701" w14:textId="77777777" w:rsidTr="00C72566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304CA" w14:textId="77777777" w:rsidR="00A75528" w:rsidRDefault="00000000">
            <w:pPr>
              <w:pStyle w:val="Corpodetexto"/>
            </w:pPr>
            <w:proofErr w:type="spellStart"/>
            <w:r>
              <w:t>MetaQuantidade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9505" w14:textId="77777777" w:rsidR="00A75528" w:rsidRPr="00C72566" w:rsidRDefault="00000000">
            <w:pPr>
              <w:pStyle w:val="Corpodetexto"/>
              <w:rPr>
                <w:lang w:val="pt-BR"/>
              </w:rPr>
            </w:pPr>
            <w:r w:rsidRPr="00C72566">
              <w:rPr>
                <w:lang w:val="pt-BR"/>
              </w:rPr>
              <w:t>Calcula a meta de quantidade baseada na soma das quantidades do ano anterior, utilizando funções de tempo para comparar períodos.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0C046" w14:textId="77777777" w:rsidR="00A75528" w:rsidRPr="00C72566" w:rsidRDefault="00000000">
            <w:pPr>
              <w:pStyle w:val="Corpodetexto"/>
              <w:rPr>
                <w:lang w:val="pt-BR"/>
              </w:rPr>
            </w:pPr>
            <w:proofErr w:type="gramStart"/>
            <w:r w:rsidRPr="00C72566">
              <w:rPr>
                <w:lang w:val="pt-BR"/>
              </w:rPr>
              <w:t>CALCULATE( SUMX</w:t>
            </w:r>
            <w:proofErr w:type="gramEnd"/>
            <w:r w:rsidRPr="00C72566">
              <w:rPr>
                <w:lang w:val="pt-BR"/>
              </w:rPr>
              <w:t>(</w:t>
            </w:r>
            <w:proofErr w:type="gramStart"/>
            <w:r w:rsidRPr="00C72566">
              <w:rPr>
                <w:lang w:val="pt-BR"/>
              </w:rPr>
              <w:t>SUMMARIZE(</w:t>
            </w:r>
            <w:proofErr w:type="spellStart"/>
            <w:proofErr w:type="gramEnd"/>
            <w:r w:rsidRPr="00C72566">
              <w:rPr>
                <w:lang w:val="pt-BR"/>
              </w:rPr>
              <w:t>fPedidos</w:t>
            </w:r>
            <w:proofErr w:type="spellEnd"/>
            <w:r w:rsidRPr="00C72566">
              <w:rPr>
                <w:lang w:val="pt-BR"/>
              </w:rPr>
              <w:t xml:space="preserve">, </w:t>
            </w:r>
            <w:proofErr w:type="spellStart"/>
            <w:proofErr w:type="gramStart"/>
            <w:r w:rsidRPr="00C72566">
              <w:rPr>
                <w:lang w:val="pt-BR"/>
              </w:rPr>
              <w:t>Calendario</w:t>
            </w:r>
            <w:proofErr w:type="spellEnd"/>
            <w:r w:rsidRPr="00C72566">
              <w:rPr>
                <w:lang w:val="pt-BR"/>
              </w:rPr>
              <w:t>[</w:t>
            </w:r>
            <w:proofErr w:type="gramEnd"/>
            <w:r w:rsidRPr="00C72566">
              <w:rPr>
                <w:lang w:val="pt-BR"/>
              </w:rPr>
              <w:t xml:space="preserve">Mês], </w:t>
            </w:r>
            <w:proofErr w:type="spellStart"/>
            <w:r w:rsidRPr="00C72566">
              <w:rPr>
                <w:lang w:val="pt-BR"/>
              </w:rPr>
              <w:t>fPedidos</w:t>
            </w:r>
            <w:proofErr w:type="spellEnd"/>
            <w:r w:rsidRPr="00C72566">
              <w:rPr>
                <w:lang w:val="pt-BR"/>
              </w:rPr>
              <w:t>[quantidade]</w:t>
            </w:r>
            <w:proofErr w:type="gramStart"/>
            <w:r w:rsidRPr="00C72566">
              <w:rPr>
                <w:lang w:val="pt-BR"/>
              </w:rPr>
              <w:t>) ,</w:t>
            </w:r>
            <w:proofErr w:type="spellStart"/>
            <w:r w:rsidRPr="00C72566">
              <w:rPr>
                <w:lang w:val="pt-BR"/>
              </w:rPr>
              <w:t>fPedidos</w:t>
            </w:r>
            <w:proofErr w:type="spellEnd"/>
            <w:proofErr w:type="gramEnd"/>
            <w:r w:rsidRPr="00C72566">
              <w:rPr>
                <w:lang w:val="pt-BR"/>
              </w:rPr>
              <w:t>[quantidade]), PREVIOUSYEAR(</w:t>
            </w:r>
            <w:proofErr w:type="spellStart"/>
            <w:proofErr w:type="gramStart"/>
            <w:r w:rsidRPr="00C72566">
              <w:rPr>
                <w:lang w:val="pt-BR"/>
              </w:rPr>
              <w:t>Calendario</w:t>
            </w:r>
            <w:proofErr w:type="spellEnd"/>
            <w:r w:rsidRPr="00C72566">
              <w:rPr>
                <w:lang w:val="pt-BR"/>
              </w:rPr>
              <w:t>[</w:t>
            </w:r>
            <w:proofErr w:type="gramEnd"/>
            <w:r w:rsidRPr="00C72566">
              <w:rPr>
                <w:lang w:val="pt-BR"/>
              </w:rPr>
              <w:t>Date] ))</w:t>
            </w:r>
          </w:p>
        </w:tc>
      </w:tr>
      <w:tr w:rsidR="00A75528" w14:paraId="6741BC84" w14:textId="77777777" w:rsidTr="00C72566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2895" w14:textId="77777777" w:rsidR="00A75528" w:rsidRDefault="00000000">
            <w:pPr>
              <w:pStyle w:val="Corpodetexto"/>
            </w:pPr>
            <w:r>
              <w:t xml:space="preserve">percent </w:t>
            </w:r>
            <w:proofErr w:type="spellStart"/>
            <w:r>
              <w:t>qtde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A017" w14:textId="77777777" w:rsidR="00A75528" w:rsidRPr="00C72566" w:rsidRDefault="00000000">
            <w:pPr>
              <w:pStyle w:val="Corpodetexto"/>
              <w:rPr>
                <w:lang w:val="pt-BR"/>
              </w:rPr>
            </w:pPr>
            <w:r w:rsidRPr="00C72566">
              <w:rPr>
                <w:lang w:val="pt-BR"/>
              </w:rPr>
              <w:t>Calcula o percentual da quantidade vendida em relação à meta de quantidade, utilizando a função DIVIDE para evitar erros de divisão por zero.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6287" w14:textId="77777777" w:rsidR="00A75528" w:rsidRDefault="00000000">
            <w:pPr>
              <w:pStyle w:val="Corpodetexto"/>
            </w:pPr>
            <w:proofErr w:type="gramStart"/>
            <w:r>
              <w:t>DIVIDE( [</w:t>
            </w:r>
            <w:proofErr w:type="spellStart"/>
            <w:proofErr w:type="gramEnd"/>
            <w:r>
              <w:t>Quantidade</w:t>
            </w:r>
            <w:proofErr w:type="spellEnd"/>
            <w:proofErr w:type="gramStart"/>
            <w:r>
              <w:t>] ,</w:t>
            </w:r>
            <w:proofErr w:type="gramEnd"/>
            <w:r>
              <w:t xml:space="preserve"> [</w:t>
            </w:r>
            <w:proofErr w:type="spellStart"/>
            <w:r>
              <w:t>MetaQuantidade</w:t>
            </w:r>
            <w:proofErr w:type="spellEnd"/>
            <w:r>
              <w:t xml:space="preserve">],0) </w:t>
            </w:r>
          </w:p>
        </w:tc>
      </w:tr>
    </w:tbl>
    <w:p w14:paraId="08578352" w14:textId="2E6EBF26" w:rsidR="00C72566" w:rsidRDefault="00C72566">
      <w:pPr>
        <w:pStyle w:val="Ttulo1"/>
      </w:pPr>
    </w:p>
    <w:p w14:paraId="5FEA0E3C" w14:textId="754F9016" w:rsidR="00A75528" w:rsidRDefault="00000000">
      <w:pPr>
        <w:pStyle w:val="Ttulo1"/>
      </w:pPr>
      <w:r>
        <w:t>Fonte de dados</w:t>
      </w:r>
    </w:p>
    <w:tbl>
      <w:tblPr>
        <w:tblW w:w="0" w:type="auto"/>
        <w:tblInd w:w="-601" w:type="dxa"/>
        <w:tblLook w:val="04A0" w:firstRow="1" w:lastRow="0" w:firstColumn="1" w:lastColumn="0" w:noHBand="0" w:noVBand="1"/>
      </w:tblPr>
      <w:tblGrid>
        <w:gridCol w:w="1532"/>
        <w:gridCol w:w="1157"/>
        <w:gridCol w:w="1531"/>
        <w:gridCol w:w="5237"/>
      </w:tblGrid>
      <w:tr w:rsidR="00A75528" w14:paraId="137F586E" w14:textId="77777777" w:rsidTr="00C7256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14:paraId="3130FE6C" w14:textId="77777777" w:rsidR="00A75528" w:rsidRDefault="00000000">
            <w:pPr>
              <w:pStyle w:val="Corpodetexto"/>
            </w:pPr>
            <w:r>
              <w:rPr>
                <w:color w:val="FFFFFF"/>
              </w:rPr>
              <w:t>Nome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14:paraId="3F9D3AEB" w14:textId="77777777" w:rsidR="00A75528" w:rsidRDefault="00000000">
            <w:pPr>
              <w:pStyle w:val="Corpodetexto"/>
            </w:pPr>
            <w:proofErr w:type="spellStart"/>
            <w:r>
              <w:rPr>
                <w:color w:val="FFFFFF"/>
              </w:rPr>
              <w:t>Descrição</w:t>
            </w:r>
            <w:proofErr w:type="spellEnd"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14:paraId="0DEA205E" w14:textId="77777777" w:rsidR="00A75528" w:rsidRDefault="00000000">
            <w:pPr>
              <w:pStyle w:val="Corpodetexto"/>
            </w:pPr>
            <w:proofErr w:type="spellStart"/>
            <w:r>
              <w:rPr>
                <w:color w:val="FFFFFF"/>
              </w:rPr>
              <w:t>Tabelas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contidas</w:t>
            </w:r>
            <w:proofErr w:type="spellEnd"/>
            <w:r>
              <w:rPr>
                <w:color w:val="FFFFFF"/>
              </w:rPr>
              <w:t xml:space="preserve"> no M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14:paraId="69E86534" w14:textId="77777777" w:rsidR="00A75528" w:rsidRDefault="00000000">
            <w:pPr>
              <w:pStyle w:val="Corpodetexto"/>
            </w:pPr>
            <w:r>
              <w:rPr>
                <w:color w:val="FFFFFF"/>
              </w:rPr>
              <w:t>Código M</w:t>
            </w:r>
          </w:p>
        </w:tc>
      </w:tr>
      <w:tr w:rsidR="00A75528" w14:paraId="5BAF0FC2" w14:textId="77777777" w:rsidTr="00C7256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033F4" w14:textId="77777777" w:rsidR="00A75528" w:rsidRDefault="00000000">
            <w:pPr>
              <w:pStyle w:val="Corpodetexto"/>
            </w:pPr>
            <w:proofErr w:type="spellStart"/>
            <w:r>
              <w:t>dProdutosFinais</w:t>
            </w:r>
            <w:proofErr w:type="spellEnd"/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CFC3" w14:textId="77777777" w:rsidR="00A75528" w:rsidRPr="00C72566" w:rsidRDefault="00000000">
            <w:pPr>
              <w:pStyle w:val="Corpodetexto"/>
              <w:rPr>
                <w:lang w:val="pt-BR"/>
              </w:rPr>
            </w:pPr>
            <w:r w:rsidRPr="00C72566">
              <w:rPr>
                <w:lang w:val="pt-BR"/>
              </w:rPr>
              <w:t xml:space="preserve">Fonte de dados CSV obtida via web que contém informações detalhadas dos </w:t>
            </w:r>
            <w:proofErr w:type="gramStart"/>
            <w:r w:rsidRPr="00C72566">
              <w:rPr>
                <w:lang w:val="pt-BR"/>
              </w:rPr>
              <w:t>produtos finais</w:t>
            </w:r>
            <w:proofErr w:type="gramEnd"/>
            <w:r w:rsidRPr="00C72566">
              <w:rPr>
                <w:lang w:val="pt-BR"/>
              </w:rPr>
              <w:t>, incluindo atributos como código, título, marca, preço e categoria.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478E" w14:textId="77777777" w:rsidR="00A75528" w:rsidRDefault="00000000">
            <w:pPr>
              <w:pStyle w:val="Corpodetexto"/>
            </w:pPr>
            <w:proofErr w:type="spellStart"/>
            <w:r>
              <w:t>dProdutosFinais</w:t>
            </w:r>
            <w:proofErr w:type="spellEnd"/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D2A6" w14:textId="77777777" w:rsidR="00A75528" w:rsidRDefault="00000000">
            <w:pPr>
              <w:pStyle w:val="Corpodetexto"/>
            </w:pPr>
            <w:r>
              <w:t xml:space="preserve">let    Source = Csv.Document(Web.Contents("https://raw.githubusercontent.com/Ricardo-Filgueiras/Projeto-Opuline-AnaliseDados/refs/heads/main/basedados/dados/ProdutosFinais.csv"),[Delimiter=";", Columns=10, Encoding=65001, </w:t>
            </w:r>
            <w:proofErr w:type="spellStart"/>
            <w:r>
              <w:t>QuoteStyle</w:t>
            </w:r>
            <w:proofErr w:type="spellEnd"/>
            <w:r>
              <w:t>=</w:t>
            </w:r>
            <w:proofErr w:type="spellStart"/>
            <w:r>
              <w:t>QuoteStyle.None</w:t>
            </w:r>
            <w:proofErr w:type="spellEnd"/>
            <w:r>
              <w:t xml:space="preserve">]),    #"Promoted Headers" = </w:t>
            </w:r>
            <w:proofErr w:type="spellStart"/>
            <w:r>
              <w:t>Table.PromoteHeaders</w:t>
            </w:r>
            <w:proofErr w:type="spellEnd"/>
            <w:r>
              <w:t>(Source, [</w:t>
            </w:r>
            <w:proofErr w:type="spellStart"/>
            <w:r>
              <w:t>PromoteAllScalars</w:t>
            </w:r>
            <w:proofErr w:type="spellEnd"/>
            <w:r>
              <w:t xml:space="preserve">=true]),    #"Changed Type" = </w:t>
            </w:r>
            <w:proofErr w:type="spellStart"/>
            <w:r>
              <w:t>Table.TransformColumnTypes</w:t>
            </w:r>
            <w:proofErr w:type="spellEnd"/>
            <w:r>
              <w:t>(#"Promoted Headers",{{"</w:t>
            </w:r>
            <w:proofErr w:type="spellStart"/>
            <w:r>
              <w:t>codigo</w:t>
            </w:r>
            <w:proofErr w:type="spellEnd"/>
            <w:r>
              <w:t>", Int64.Type}, {"</w:t>
            </w:r>
            <w:proofErr w:type="spellStart"/>
            <w:r>
              <w:t>Título</w:t>
            </w:r>
            <w:proofErr w:type="spellEnd"/>
            <w:r>
              <w:t>", type text}, {"Marca", type text}, {"</w:t>
            </w:r>
            <w:proofErr w:type="spellStart"/>
            <w:r>
              <w:t>Preço</w:t>
            </w:r>
            <w:proofErr w:type="spellEnd"/>
            <w:r>
              <w:t>", Int64.Type}, {"</w:t>
            </w:r>
            <w:proofErr w:type="spellStart"/>
            <w:r>
              <w:t>imagem</w:t>
            </w:r>
            <w:proofErr w:type="spellEnd"/>
            <w:r>
              <w:t>", type text}, {"</w:t>
            </w:r>
            <w:proofErr w:type="spellStart"/>
            <w:r>
              <w:t>tamanho</w:t>
            </w:r>
            <w:proofErr w:type="spellEnd"/>
            <w:r>
              <w:t>", type text}, {"</w:t>
            </w:r>
            <w:proofErr w:type="spellStart"/>
            <w:r>
              <w:t>Categoria</w:t>
            </w:r>
            <w:proofErr w:type="spellEnd"/>
            <w:r>
              <w:t>", type text}, {"</w:t>
            </w:r>
            <w:proofErr w:type="spellStart"/>
            <w:r>
              <w:t>Subcategoria</w:t>
            </w:r>
            <w:proofErr w:type="spellEnd"/>
            <w:r>
              <w:t>", type text}, {"</w:t>
            </w:r>
            <w:proofErr w:type="spellStart"/>
            <w:r>
              <w:t>Cod_marca</w:t>
            </w:r>
            <w:proofErr w:type="spellEnd"/>
            <w:r>
              <w:t>", Int64.Type}, {"Column10", type text}})in    #"Changed Type"</w:t>
            </w:r>
          </w:p>
        </w:tc>
      </w:tr>
      <w:tr w:rsidR="00A75528" w14:paraId="517E79C2" w14:textId="77777777" w:rsidTr="00C7256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5D11" w14:textId="77777777" w:rsidR="00A75528" w:rsidRDefault="00000000">
            <w:pPr>
              <w:pStyle w:val="Corpodetexto"/>
            </w:pPr>
            <w:proofErr w:type="spellStart"/>
            <w:r>
              <w:t>fPedidos</w:t>
            </w:r>
            <w:proofErr w:type="spellEnd"/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B3BFB" w14:textId="77777777" w:rsidR="00A75528" w:rsidRPr="00C72566" w:rsidRDefault="00000000">
            <w:pPr>
              <w:pStyle w:val="Corpodetexto"/>
              <w:rPr>
                <w:lang w:val="pt-BR"/>
              </w:rPr>
            </w:pPr>
            <w:r w:rsidRPr="00C72566">
              <w:rPr>
                <w:lang w:val="pt-BR"/>
              </w:rPr>
              <w:t xml:space="preserve">Fonte de dados CSV obtida via web que armazena os registros de pedidos realizados, com detalhes sobre clientes, datas, </w:t>
            </w:r>
            <w:r w:rsidRPr="00C72566">
              <w:rPr>
                <w:lang w:val="pt-BR"/>
              </w:rPr>
              <w:lastRenderedPageBreak/>
              <w:t>quantidades, descontos e localização.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C7C1" w14:textId="77777777" w:rsidR="00A75528" w:rsidRDefault="00000000">
            <w:pPr>
              <w:pStyle w:val="Corpodetexto"/>
            </w:pPr>
            <w:proofErr w:type="spellStart"/>
            <w:r>
              <w:lastRenderedPageBreak/>
              <w:t>fPedidos</w:t>
            </w:r>
            <w:proofErr w:type="spellEnd"/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FA19" w14:textId="77777777" w:rsidR="00A75528" w:rsidRDefault="00000000">
            <w:pPr>
              <w:pStyle w:val="Corpodetexto"/>
            </w:pPr>
            <w:r>
              <w:t xml:space="preserve">let    Source = Csv.Document(Web.Contents("https://raw.githubusercontent.com/Ricardo-Filgueiras/Projeto-Opuline-AnaliseDados/refs/heads/main/basedados/dados/pedidos%20(2).csv"),[Delimiter=";", Columns=18, Encoding=65001, </w:t>
            </w:r>
            <w:proofErr w:type="spellStart"/>
            <w:r>
              <w:t>QuoteStyle</w:t>
            </w:r>
            <w:proofErr w:type="spellEnd"/>
            <w:r>
              <w:t>=</w:t>
            </w:r>
            <w:proofErr w:type="spellStart"/>
            <w:r>
              <w:t>QuoteStyle.None</w:t>
            </w:r>
            <w:proofErr w:type="spellEnd"/>
            <w:r>
              <w:t xml:space="preserve">]),    #"Promoted Headers" = </w:t>
            </w:r>
            <w:proofErr w:type="spellStart"/>
            <w:r>
              <w:t>Table.PromoteHeaders</w:t>
            </w:r>
            <w:proofErr w:type="spellEnd"/>
            <w:r>
              <w:t>(Source, [</w:t>
            </w:r>
            <w:proofErr w:type="spellStart"/>
            <w:r>
              <w:t>PromoteAllScalars</w:t>
            </w:r>
            <w:proofErr w:type="spellEnd"/>
            <w:r>
              <w:t xml:space="preserve">=true]),    #"Changed Type" = </w:t>
            </w:r>
            <w:proofErr w:type="spellStart"/>
            <w:r>
              <w:t>Table.TransformColumnTypes</w:t>
            </w:r>
            <w:proofErr w:type="spellEnd"/>
            <w:r>
              <w:t xml:space="preserve">(#"Promoted Headers",{{"Código do </w:t>
            </w:r>
            <w:proofErr w:type="spellStart"/>
            <w:r>
              <w:t>pedido</w:t>
            </w:r>
            <w:proofErr w:type="spellEnd"/>
            <w:r>
              <w:t xml:space="preserve">", Int64.Type}, {"Código do </w:t>
            </w:r>
            <w:proofErr w:type="spellStart"/>
            <w:r>
              <w:t>cliente</w:t>
            </w:r>
            <w:proofErr w:type="spellEnd"/>
            <w:r>
              <w:t xml:space="preserve">", Int64.Type}, {"Data do </w:t>
            </w:r>
            <w:proofErr w:type="spellStart"/>
            <w:r>
              <w:t>pedido</w:t>
            </w:r>
            <w:proofErr w:type="spellEnd"/>
            <w:r>
              <w:t>", type date}, {"</w:t>
            </w:r>
            <w:proofErr w:type="spellStart"/>
            <w:r>
              <w:t>id_produto</w:t>
            </w:r>
            <w:proofErr w:type="spellEnd"/>
            <w:r>
              <w:t>", Int64.Type}, {"</w:t>
            </w:r>
            <w:proofErr w:type="spellStart"/>
            <w:r>
              <w:t>quantidade</w:t>
            </w:r>
            <w:proofErr w:type="spellEnd"/>
            <w:r>
              <w:t>", Int64.Type}, {"</w:t>
            </w:r>
            <w:proofErr w:type="spellStart"/>
            <w:r>
              <w:t>desconto</w:t>
            </w:r>
            <w:proofErr w:type="spellEnd"/>
            <w:r>
              <w:t xml:space="preserve"> (%)", Int64.Type}, {"Estado", type text}, {"</w:t>
            </w:r>
            <w:proofErr w:type="spellStart"/>
            <w:r>
              <w:t>Cidade</w:t>
            </w:r>
            <w:proofErr w:type="spellEnd"/>
            <w:r>
              <w:t xml:space="preserve">", type text}, {"Latitude", Int64.Type}, {"Longitude", Int64.Type}, </w:t>
            </w:r>
            <w:r>
              <w:lastRenderedPageBreak/>
              <w:t>{"</w:t>
            </w:r>
            <w:proofErr w:type="spellStart"/>
            <w:r>
              <w:t>ship_to_door</w:t>
            </w:r>
            <w:proofErr w:type="spellEnd"/>
            <w:r>
              <w:t>", Int64.Type}, {"Column16", type text}, {"Column17", type text}, {"Column18", Int64.Type}, {"</w:t>
            </w:r>
            <w:proofErr w:type="spellStart"/>
            <w:r>
              <w:t>Categoria</w:t>
            </w:r>
            <w:proofErr w:type="spellEnd"/>
            <w:r>
              <w:t>", type text}, {"</w:t>
            </w:r>
            <w:proofErr w:type="spellStart"/>
            <w:r>
              <w:t>Valor_compra</w:t>
            </w:r>
            <w:proofErr w:type="spellEnd"/>
            <w:r>
              <w:t xml:space="preserve">", Int64.Type}, {"Column14", Int64.Type}, {"Column15", Int64.Type}}),    #"Filtered Rows" = </w:t>
            </w:r>
            <w:proofErr w:type="spellStart"/>
            <w:r>
              <w:t>Table.SelectRows</w:t>
            </w:r>
            <w:proofErr w:type="spellEnd"/>
            <w:r>
              <w:t xml:space="preserve">(#"Changed Type", each true),    #"Removed Errors" = </w:t>
            </w:r>
            <w:proofErr w:type="spellStart"/>
            <w:r>
              <w:t>Table.RemoveRowsWithErrors</w:t>
            </w:r>
            <w:proofErr w:type="spellEnd"/>
            <w:r>
              <w:t>(#"Filtered Rows", {"</w:t>
            </w:r>
            <w:proofErr w:type="spellStart"/>
            <w:r>
              <w:t>Valor_compra</w:t>
            </w:r>
            <w:proofErr w:type="spellEnd"/>
            <w:r>
              <w:t xml:space="preserve">"}),    #"Removed Columns" = </w:t>
            </w:r>
            <w:proofErr w:type="spellStart"/>
            <w:r>
              <w:t>Table.RemoveColumns</w:t>
            </w:r>
            <w:proofErr w:type="spellEnd"/>
            <w:r>
              <w:t xml:space="preserve">(#"Removed Errors",{"Column14", "Column15"}),    #"Changed Type1" = </w:t>
            </w:r>
            <w:proofErr w:type="spellStart"/>
            <w:r>
              <w:t>Table.TransformColumnTypes</w:t>
            </w:r>
            <w:proofErr w:type="spellEnd"/>
            <w:r>
              <w:t>(#"Removed Columns",{{"Longitude", type text}, {"Latitude", type text}})in    #"Changed Type1"</w:t>
            </w:r>
          </w:p>
        </w:tc>
      </w:tr>
      <w:tr w:rsidR="00A75528" w14:paraId="1D593AF1" w14:textId="77777777" w:rsidTr="00C7256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1E369" w14:textId="77777777" w:rsidR="00A75528" w:rsidRDefault="00000000">
            <w:pPr>
              <w:pStyle w:val="Corpodetexto"/>
            </w:pPr>
            <w:r>
              <w:lastRenderedPageBreak/>
              <w:t>_</w:t>
            </w:r>
            <w:proofErr w:type="spellStart"/>
            <w:r>
              <w:t>Medidas</w:t>
            </w:r>
            <w:proofErr w:type="spellEnd"/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2E7A" w14:textId="77777777" w:rsidR="00A75528" w:rsidRPr="00C72566" w:rsidRDefault="00000000">
            <w:pPr>
              <w:pStyle w:val="Corpodetexto"/>
              <w:rPr>
                <w:lang w:val="pt-BR"/>
              </w:rPr>
            </w:pPr>
            <w:r w:rsidRPr="00C72566">
              <w:rPr>
                <w:lang w:val="pt-BR"/>
              </w:rPr>
              <w:t>Tabela auxiliar criada para armazenar medidas e expressões DAX personalizadas dentro do modelo.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D790" w14:textId="77777777" w:rsidR="00A75528" w:rsidRDefault="00000000">
            <w:pPr>
              <w:pStyle w:val="Corpodetexto"/>
            </w:pPr>
            <w:r>
              <w:t>_</w:t>
            </w:r>
            <w:proofErr w:type="spellStart"/>
            <w:r>
              <w:t>Medidas</w:t>
            </w:r>
            <w:proofErr w:type="spellEnd"/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6F9B" w14:textId="77777777" w:rsidR="00A75528" w:rsidRDefault="00000000">
            <w:pPr>
              <w:pStyle w:val="Corpodetexto"/>
            </w:pPr>
            <w:proofErr w:type="gramStart"/>
            <w:r>
              <w:t>Row(</w:t>
            </w:r>
            <w:proofErr w:type="gramEnd"/>
            <w:r>
              <w:t xml:space="preserve">"Column", </w:t>
            </w:r>
            <w:proofErr w:type="gramStart"/>
            <w:r>
              <w:t>BLANK(</w:t>
            </w:r>
            <w:proofErr w:type="gramEnd"/>
            <w:r>
              <w:t>))</w:t>
            </w:r>
          </w:p>
        </w:tc>
      </w:tr>
      <w:tr w:rsidR="00A75528" w:rsidRPr="00C72566" w14:paraId="1A7B80A1" w14:textId="77777777" w:rsidTr="00C7256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FAC8" w14:textId="77777777" w:rsidR="00A75528" w:rsidRDefault="00000000">
            <w:pPr>
              <w:pStyle w:val="Corpodetexto"/>
            </w:pPr>
            <w:proofErr w:type="spellStart"/>
            <w:r>
              <w:t>Fatores</w:t>
            </w:r>
            <w:proofErr w:type="spellEnd"/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8C37" w14:textId="77777777" w:rsidR="00A75528" w:rsidRPr="00C72566" w:rsidRDefault="00000000">
            <w:pPr>
              <w:pStyle w:val="Corpodetexto"/>
              <w:rPr>
                <w:lang w:val="pt-BR"/>
              </w:rPr>
            </w:pPr>
            <w:r w:rsidRPr="00C72566">
              <w:rPr>
                <w:lang w:val="pt-BR"/>
              </w:rPr>
              <w:t xml:space="preserve">Tabela criada manualmente que define os fatores de análise para categorias, marcas e tipos, facilitando segmentações e </w:t>
            </w:r>
            <w:r w:rsidRPr="00C72566">
              <w:rPr>
                <w:lang w:val="pt-BR"/>
              </w:rPr>
              <w:lastRenderedPageBreak/>
              <w:t>filtros no relatório.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317B6" w14:textId="77777777" w:rsidR="00A75528" w:rsidRDefault="00000000">
            <w:pPr>
              <w:pStyle w:val="Corpodetexto"/>
            </w:pPr>
            <w:proofErr w:type="spellStart"/>
            <w:r>
              <w:lastRenderedPageBreak/>
              <w:t>Fatores</w:t>
            </w:r>
            <w:proofErr w:type="spellEnd"/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8A17" w14:textId="77777777" w:rsidR="00A75528" w:rsidRPr="00C72566" w:rsidRDefault="00000000">
            <w:pPr>
              <w:pStyle w:val="Corpodetexto"/>
              <w:rPr>
                <w:lang w:val="pt-BR"/>
              </w:rPr>
            </w:pPr>
            <w:proofErr w:type="gramStart"/>
            <w:r w:rsidRPr="00C72566">
              <w:rPr>
                <w:lang w:val="pt-BR"/>
              </w:rPr>
              <w:t xml:space="preserve">{  </w:t>
            </w:r>
            <w:proofErr w:type="gramEnd"/>
            <w:r w:rsidRPr="00C72566">
              <w:rPr>
                <w:lang w:val="pt-BR"/>
              </w:rPr>
              <w:t xml:space="preserve">  ("Categoria", NAMEOF('</w:t>
            </w:r>
            <w:proofErr w:type="spellStart"/>
            <w:r w:rsidRPr="00C72566">
              <w:rPr>
                <w:lang w:val="pt-BR"/>
              </w:rPr>
              <w:t>dCategoriasProdutos</w:t>
            </w:r>
            <w:proofErr w:type="spellEnd"/>
            <w:r w:rsidRPr="00C72566">
              <w:rPr>
                <w:lang w:val="pt-BR"/>
              </w:rPr>
              <w:t>'[Categoria]), 0</w:t>
            </w:r>
            <w:proofErr w:type="gramStart"/>
            <w:r w:rsidRPr="00C72566">
              <w:rPr>
                <w:lang w:val="pt-BR"/>
              </w:rPr>
              <w:t xml:space="preserve">),   </w:t>
            </w:r>
            <w:proofErr w:type="gramEnd"/>
            <w:r w:rsidRPr="00C72566">
              <w:rPr>
                <w:lang w:val="pt-BR"/>
              </w:rPr>
              <w:t xml:space="preserve"> ("Marca", NAMEOF('</w:t>
            </w:r>
            <w:proofErr w:type="spellStart"/>
            <w:r w:rsidRPr="00C72566">
              <w:rPr>
                <w:lang w:val="pt-BR"/>
              </w:rPr>
              <w:t>dProdutosFinais</w:t>
            </w:r>
            <w:proofErr w:type="spellEnd"/>
            <w:r w:rsidRPr="00C72566">
              <w:rPr>
                <w:lang w:val="pt-BR"/>
              </w:rPr>
              <w:t>'[Marca]), 1</w:t>
            </w:r>
            <w:proofErr w:type="gramStart"/>
            <w:r w:rsidRPr="00C72566">
              <w:rPr>
                <w:lang w:val="pt-BR"/>
              </w:rPr>
              <w:t xml:space="preserve">),   </w:t>
            </w:r>
            <w:proofErr w:type="gramEnd"/>
            <w:r w:rsidRPr="00C72566">
              <w:rPr>
                <w:lang w:val="pt-BR"/>
              </w:rPr>
              <w:t xml:space="preserve"> ("Tipo", </w:t>
            </w:r>
            <w:proofErr w:type="gramStart"/>
            <w:r w:rsidRPr="00C72566">
              <w:rPr>
                <w:lang w:val="pt-BR"/>
              </w:rPr>
              <w:t>NAMEOF(</w:t>
            </w:r>
            <w:proofErr w:type="spellStart"/>
            <w:r w:rsidRPr="00C72566">
              <w:rPr>
                <w:lang w:val="pt-BR"/>
              </w:rPr>
              <w:t>dMarcas</w:t>
            </w:r>
            <w:proofErr w:type="spellEnd"/>
            <w:r w:rsidRPr="00C72566">
              <w:rPr>
                <w:lang w:val="pt-BR"/>
              </w:rPr>
              <w:t>[</w:t>
            </w:r>
            <w:proofErr w:type="gramEnd"/>
            <w:r w:rsidRPr="00C72566">
              <w:rPr>
                <w:lang w:val="pt-BR"/>
              </w:rPr>
              <w:t>Origem]), 2)}</w:t>
            </w:r>
          </w:p>
        </w:tc>
      </w:tr>
      <w:tr w:rsidR="00A75528" w14:paraId="30CDFC48" w14:textId="77777777" w:rsidTr="00C7256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6606" w14:textId="77777777" w:rsidR="00A75528" w:rsidRDefault="00000000">
            <w:pPr>
              <w:pStyle w:val="Corpodetexto"/>
            </w:pPr>
            <w:proofErr w:type="spellStart"/>
            <w:r>
              <w:t>dMetaMensal</w:t>
            </w:r>
            <w:proofErr w:type="spellEnd"/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BD3C" w14:textId="77777777" w:rsidR="00A75528" w:rsidRPr="00C72566" w:rsidRDefault="00000000">
            <w:pPr>
              <w:pStyle w:val="Corpodetexto"/>
              <w:rPr>
                <w:lang w:val="pt-BR"/>
              </w:rPr>
            </w:pPr>
            <w:r w:rsidRPr="00C72566">
              <w:rPr>
                <w:lang w:val="pt-BR"/>
              </w:rPr>
              <w:t>Fonte de dados CSV obtida via web que contém as metas mensais de vendas por categoria, incluindo ano, mês, data e valor da meta.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88476" w14:textId="77777777" w:rsidR="00A75528" w:rsidRDefault="00000000">
            <w:pPr>
              <w:pStyle w:val="Corpodetexto"/>
            </w:pPr>
            <w:proofErr w:type="spellStart"/>
            <w:r>
              <w:t>dMetaMensal</w:t>
            </w:r>
            <w:proofErr w:type="spellEnd"/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584A" w14:textId="77777777" w:rsidR="00A75528" w:rsidRDefault="00000000">
            <w:pPr>
              <w:pStyle w:val="Corpodetexto"/>
            </w:pPr>
            <w:r>
              <w:t xml:space="preserve">let    Source = Csv.Document(Web.Contents("https://raw.githubusercontent.com/Ricardo-Filgueiras/Projeto-Opuline-AnaliseDados/refs/heads/main/basedados/dados/MetaMensal.csv"),[Delimiter=";", Columns=7, Encoding=65001, </w:t>
            </w:r>
            <w:proofErr w:type="spellStart"/>
            <w:r>
              <w:t>QuoteStyle</w:t>
            </w:r>
            <w:proofErr w:type="spellEnd"/>
            <w:r>
              <w:t>=</w:t>
            </w:r>
            <w:proofErr w:type="spellStart"/>
            <w:r>
              <w:t>QuoteStyle.None</w:t>
            </w:r>
            <w:proofErr w:type="spellEnd"/>
            <w:r>
              <w:t xml:space="preserve">]),    #"Promoted Headers" = </w:t>
            </w:r>
            <w:proofErr w:type="spellStart"/>
            <w:r>
              <w:t>Table.PromoteHeaders</w:t>
            </w:r>
            <w:proofErr w:type="spellEnd"/>
            <w:r>
              <w:t>(Source, [</w:t>
            </w:r>
            <w:proofErr w:type="spellStart"/>
            <w:r>
              <w:t>PromoteAllScalars</w:t>
            </w:r>
            <w:proofErr w:type="spellEnd"/>
            <w:r>
              <w:t xml:space="preserve">=true]),    #"Removed Columns" = </w:t>
            </w:r>
            <w:proofErr w:type="spellStart"/>
            <w:r>
              <w:t>Table.RemoveColumns</w:t>
            </w:r>
            <w:proofErr w:type="spellEnd"/>
            <w:r>
              <w:t xml:space="preserve">(#"Promoted Headers",{"Column6", "Column7"}),    #"Changed Type" = </w:t>
            </w:r>
            <w:proofErr w:type="spellStart"/>
            <w:r>
              <w:t>Table.TransformColumnTypes</w:t>
            </w:r>
            <w:proofErr w:type="spellEnd"/>
            <w:r>
              <w:t>(#"Removed Columns",{{"</w:t>
            </w:r>
            <w:proofErr w:type="spellStart"/>
            <w:r>
              <w:t>Categoria</w:t>
            </w:r>
            <w:proofErr w:type="spellEnd"/>
            <w:r>
              <w:t xml:space="preserve">", type text}, {"Ano", Int64.Type}, {"Meses", type text}, {"Data", type date}, {"Meta", </w:t>
            </w:r>
            <w:proofErr w:type="spellStart"/>
            <w:r>
              <w:t>Currency.Type</w:t>
            </w:r>
            <w:proofErr w:type="spellEnd"/>
            <w:r>
              <w:t>}})in    #"Changed Type"</w:t>
            </w:r>
          </w:p>
        </w:tc>
      </w:tr>
      <w:tr w:rsidR="00A75528" w14:paraId="39E47ADB" w14:textId="77777777" w:rsidTr="00C7256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4111F" w14:textId="77777777" w:rsidR="00A75528" w:rsidRDefault="00000000">
            <w:pPr>
              <w:pStyle w:val="Corpodetexto"/>
            </w:pPr>
            <w:proofErr w:type="spellStart"/>
            <w:r>
              <w:t>dCategoriasProdutos</w:t>
            </w:r>
            <w:proofErr w:type="spellEnd"/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D097" w14:textId="77777777" w:rsidR="00A75528" w:rsidRPr="00C72566" w:rsidRDefault="00000000">
            <w:pPr>
              <w:pStyle w:val="Corpodetexto"/>
              <w:rPr>
                <w:lang w:val="pt-BR"/>
              </w:rPr>
            </w:pPr>
            <w:r w:rsidRPr="00C72566">
              <w:rPr>
                <w:lang w:val="pt-BR"/>
              </w:rPr>
              <w:t xml:space="preserve">Tabela derivada da fonte </w:t>
            </w:r>
            <w:proofErr w:type="spellStart"/>
            <w:r w:rsidRPr="00C72566">
              <w:rPr>
                <w:lang w:val="pt-BR"/>
              </w:rPr>
              <w:t>dProdutosFinais</w:t>
            </w:r>
            <w:proofErr w:type="spellEnd"/>
            <w:r w:rsidRPr="00C72566">
              <w:rPr>
                <w:lang w:val="pt-BR"/>
              </w:rPr>
              <w:t xml:space="preserve"> que lista as categorias únicas dos produtos para análise segmentada.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1424" w14:textId="77777777" w:rsidR="00A75528" w:rsidRDefault="00000000">
            <w:pPr>
              <w:pStyle w:val="Corpodetexto"/>
            </w:pPr>
            <w:proofErr w:type="spellStart"/>
            <w:r>
              <w:t>dCategoriasProdutos</w:t>
            </w:r>
            <w:proofErr w:type="spellEnd"/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500A" w14:textId="77777777" w:rsidR="00A75528" w:rsidRDefault="00000000">
            <w:pPr>
              <w:pStyle w:val="Corpodetexto"/>
            </w:pPr>
            <w:r>
              <w:t xml:space="preserve">let    Source = </w:t>
            </w:r>
            <w:proofErr w:type="spellStart"/>
            <w:r>
              <w:t>dProdutosFinais</w:t>
            </w:r>
            <w:proofErr w:type="spellEnd"/>
            <w:r>
              <w:t xml:space="preserve">,    #"Removed Columns" = </w:t>
            </w:r>
            <w:proofErr w:type="spellStart"/>
            <w:r>
              <w:t>Table.RemoveColumns</w:t>
            </w:r>
            <w:proofErr w:type="spellEnd"/>
            <w:r>
              <w:t>(Source,{"</w:t>
            </w:r>
            <w:proofErr w:type="spellStart"/>
            <w:r>
              <w:t>codigo</w:t>
            </w:r>
            <w:proofErr w:type="spellEnd"/>
            <w:r>
              <w:t>", "</w:t>
            </w:r>
            <w:proofErr w:type="spellStart"/>
            <w:r>
              <w:t>Título</w:t>
            </w:r>
            <w:proofErr w:type="spellEnd"/>
            <w:r>
              <w:t>", "Marca", "</w:t>
            </w:r>
            <w:proofErr w:type="spellStart"/>
            <w:r>
              <w:t>Preço</w:t>
            </w:r>
            <w:proofErr w:type="spellEnd"/>
            <w:r>
              <w:t>", "</w:t>
            </w:r>
            <w:proofErr w:type="spellStart"/>
            <w:r>
              <w:t>imagem</w:t>
            </w:r>
            <w:proofErr w:type="spellEnd"/>
            <w:r>
              <w:t>", "</w:t>
            </w:r>
            <w:proofErr w:type="spellStart"/>
            <w:r>
              <w:t>tamanho</w:t>
            </w:r>
            <w:proofErr w:type="spellEnd"/>
            <w:r>
              <w:t>", "</w:t>
            </w:r>
            <w:proofErr w:type="spellStart"/>
            <w:r>
              <w:t>Cod_marca</w:t>
            </w:r>
            <w:proofErr w:type="spellEnd"/>
            <w:r>
              <w:t xml:space="preserve">", "Column10"}),    #"Removed Duplicates" = </w:t>
            </w:r>
            <w:proofErr w:type="spellStart"/>
            <w:r>
              <w:t>Table.Distinct</w:t>
            </w:r>
            <w:proofErr w:type="spellEnd"/>
            <w:r>
              <w:t>(#"Removed Columns")in    #"Removed Duplicates"</w:t>
            </w:r>
          </w:p>
        </w:tc>
      </w:tr>
      <w:tr w:rsidR="00A75528" w14:paraId="2F54AFA6" w14:textId="77777777" w:rsidTr="00C7256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A0618" w14:textId="77777777" w:rsidR="00A75528" w:rsidRDefault="00000000">
            <w:pPr>
              <w:pStyle w:val="Corpodetexto"/>
            </w:pPr>
            <w:r>
              <w:t>Calendario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874B9" w14:textId="77777777" w:rsidR="00A75528" w:rsidRPr="00C72566" w:rsidRDefault="00000000">
            <w:pPr>
              <w:pStyle w:val="Corpodetexto"/>
              <w:rPr>
                <w:lang w:val="pt-BR"/>
              </w:rPr>
            </w:pPr>
            <w:r w:rsidRPr="00C72566">
              <w:rPr>
                <w:lang w:val="pt-BR"/>
              </w:rPr>
              <w:t xml:space="preserve">Tabela de calendário gerada dinamicamente no Power Query para </w:t>
            </w:r>
            <w:r w:rsidRPr="00C72566">
              <w:rPr>
                <w:lang w:val="pt-BR"/>
              </w:rPr>
              <w:lastRenderedPageBreak/>
              <w:t>suportar análises temporais, incluindo atributos como ano, mês, dia e nomes formatados.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CB46" w14:textId="77777777" w:rsidR="00A75528" w:rsidRDefault="00000000">
            <w:pPr>
              <w:pStyle w:val="Corpodetexto"/>
            </w:pPr>
            <w:r>
              <w:lastRenderedPageBreak/>
              <w:t>Calendario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3631" w14:textId="77777777" w:rsidR="00A75528" w:rsidRDefault="00000000">
            <w:pPr>
              <w:pStyle w:val="Corpodetexto"/>
            </w:pPr>
            <w:r>
              <w:t xml:space="preserve">VAR </w:t>
            </w:r>
            <w:proofErr w:type="spellStart"/>
            <w:r>
              <w:t>DataInicial</w:t>
            </w:r>
            <w:proofErr w:type="spellEnd"/>
            <w:r>
              <w:t xml:space="preserve"> = DATE(YEAR(MIN(</w:t>
            </w:r>
            <w:proofErr w:type="spellStart"/>
            <w:r>
              <w:t>fPedidos</w:t>
            </w:r>
            <w:proofErr w:type="spellEnd"/>
            <w:r>
              <w:t xml:space="preserve">[Data do </w:t>
            </w:r>
            <w:proofErr w:type="spellStart"/>
            <w:r>
              <w:t>pedido</w:t>
            </w:r>
            <w:proofErr w:type="spellEnd"/>
            <w:r>
              <w:t xml:space="preserve">])),1,1)VAR </w:t>
            </w:r>
            <w:proofErr w:type="spellStart"/>
            <w:r>
              <w:t>DataFinal</w:t>
            </w:r>
            <w:proofErr w:type="spellEnd"/>
            <w:r>
              <w:t xml:space="preserve"> = DATE(YEAR(MAX(</w:t>
            </w:r>
            <w:proofErr w:type="spellStart"/>
            <w:r>
              <w:t>fPedidos</w:t>
            </w:r>
            <w:proofErr w:type="spellEnd"/>
            <w:r>
              <w:t xml:space="preserve">[Data do </w:t>
            </w:r>
            <w:proofErr w:type="spellStart"/>
            <w:r>
              <w:t>pedido</w:t>
            </w:r>
            <w:proofErr w:type="spellEnd"/>
            <w:r>
              <w:t>])),12,31)RETURN    ADDCOLUMNS(        CALENDAR(</w:t>
            </w:r>
            <w:proofErr w:type="spellStart"/>
            <w:r>
              <w:t>DataInicial</w:t>
            </w:r>
            <w:proofErr w:type="spellEnd"/>
            <w:r>
              <w:t xml:space="preserve">, </w:t>
            </w:r>
            <w:proofErr w:type="spellStart"/>
            <w:r>
              <w:t>DataFinal</w:t>
            </w:r>
            <w:proofErr w:type="spellEnd"/>
            <w:r>
              <w:t>),        "Ano", YEAR([Date]),        "</w:t>
            </w:r>
            <w:proofErr w:type="spellStart"/>
            <w:r>
              <w:t>Mês</w:t>
            </w:r>
            <w:proofErr w:type="spellEnd"/>
            <w:r>
              <w:t>", MONTH([Date]),        "Dia", DAY([Date]),        "</w:t>
            </w:r>
            <w:proofErr w:type="spellStart"/>
            <w:r>
              <w:t>DiaDaSemana</w:t>
            </w:r>
            <w:proofErr w:type="spellEnd"/>
            <w:r>
              <w:t>", WEEKDAY([Date]),        "</w:t>
            </w:r>
            <w:proofErr w:type="spellStart"/>
            <w:r>
              <w:t>NomeDoMês</w:t>
            </w:r>
            <w:proofErr w:type="spellEnd"/>
            <w:r>
              <w:t xml:space="preserve">", FORMAT([Date], "MMMM"),        </w:t>
            </w:r>
            <w:r>
              <w:lastRenderedPageBreak/>
              <w:t>"</w:t>
            </w:r>
            <w:proofErr w:type="spellStart"/>
            <w:r>
              <w:t>NomeDoDiaDaSemana</w:t>
            </w:r>
            <w:proofErr w:type="spellEnd"/>
            <w:r>
              <w:t>", FORMAT([Date], "</w:t>
            </w:r>
            <w:proofErr w:type="spellStart"/>
            <w:r>
              <w:t>dddd</w:t>
            </w:r>
            <w:proofErr w:type="spellEnd"/>
            <w:r>
              <w:t>")    )</w:t>
            </w:r>
          </w:p>
        </w:tc>
      </w:tr>
      <w:tr w:rsidR="00A75528" w14:paraId="7A4306C8" w14:textId="77777777" w:rsidTr="00C7256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2F78" w14:textId="77777777" w:rsidR="00A75528" w:rsidRDefault="00000000">
            <w:pPr>
              <w:pStyle w:val="Corpodetexto"/>
            </w:pPr>
            <w:proofErr w:type="spellStart"/>
            <w:r>
              <w:lastRenderedPageBreak/>
              <w:t>dMarcas</w:t>
            </w:r>
            <w:proofErr w:type="spellEnd"/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10953" w14:textId="77777777" w:rsidR="00A75528" w:rsidRPr="00C72566" w:rsidRDefault="00000000">
            <w:pPr>
              <w:pStyle w:val="Corpodetexto"/>
              <w:rPr>
                <w:lang w:val="pt-BR"/>
              </w:rPr>
            </w:pPr>
            <w:r w:rsidRPr="00C72566">
              <w:rPr>
                <w:lang w:val="pt-BR"/>
              </w:rPr>
              <w:t>Fonte de dados CSV obtida via web que contém informações sobre as marcas dos produtos, incluindo código, nome da marca e origem.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A339" w14:textId="77777777" w:rsidR="00A75528" w:rsidRDefault="00000000">
            <w:pPr>
              <w:pStyle w:val="Corpodetexto"/>
            </w:pPr>
            <w:proofErr w:type="spellStart"/>
            <w:r>
              <w:t>dMarcas</w:t>
            </w:r>
            <w:proofErr w:type="spellEnd"/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59506" w14:textId="77777777" w:rsidR="00A75528" w:rsidRDefault="00000000">
            <w:pPr>
              <w:pStyle w:val="Corpodetexto"/>
            </w:pPr>
            <w:r>
              <w:t>let    Source = Csv.Document(Web.Contents("https://raw.githubusercontent.com/Ricardo-Filgueiras/Projeto-Opuline-AnaliseDados/refs/heads/main/basedados/dados/Marcas.csv"),[Delimiter=";", Columns=4, Encoding=65001, QuoteStyle=QuoteStyle.None]),    #"Promoted Headers" = Table.PromoteHeaders(Source, [PromoteAllScalars=true]),    #"Changed Type" = Table.TransformColumnTypes(#"Promoted Headers",{{"Código_Marca", Int64.Type}, {"Marca", type text}, {"Origem", type text}})in    #"Changed Type"</w:t>
            </w:r>
          </w:p>
        </w:tc>
      </w:tr>
      <w:tr w:rsidR="00A75528" w:rsidRPr="00C72566" w14:paraId="62733CF1" w14:textId="77777777" w:rsidTr="00C7256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80D61" w14:textId="77777777" w:rsidR="00A75528" w:rsidRDefault="00000000">
            <w:pPr>
              <w:pStyle w:val="Corpodetexto"/>
            </w:pPr>
            <w:r>
              <w:t>ComparaçãoCategorias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43A4" w14:textId="77777777" w:rsidR="00A75528" w:rsidRPr="00C72566" w:rsidRDefault="00000000">
            <w:pPr>
              <w:pStyle w:val="Corpodetexto"/>
              <w:rPr>
                <w:lang w:val="pt-BR"/>
              </w:rPr>
            </w:pPr>
            <w:r w:rsidRPr="00C72566">
              <w:rPr>
                <w:lang w:val="pt-BR"/>
              </w:rPr>
              <w:t>Tabela auxiliar criada manualmente que relaciona origem, categoria e marca para facilitar comparações entre diferente</w:t>
            </w:r>
            <w:r w:rsidRPr="00C72566">
              <w:rPr>
                <w:lang w:val="pt-BR"/>
              </w:rPr>
              <w:lastRenderedPageBreak/>
              <w:t>s segmentos no relatório.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DB8BB" w14:textId="77777777" w:rsidR="00A75528" w:rsidRDefault="00000000">
            <w:pPr>
              <w:pStyle w:val="Corpodetexto"/>
            </w:pPr>
            <w:proofErr w:type="spellStart"/>
            <w:r>
              <w:lastRenderedPageBreak/>
              <w:t>ComparaçãoCategorias</w:t>
            </w:r>
            <w:proofErr w:type="spellEnd"/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A2B7" w14:textId="77777777" w:rsidR="00A75528" w:rsidRPr="00C72566" w:rsidRDefault="00000000">
            <w:pPr>
              <w:pStyle w:val="Corpodetexto"/>
              <w:rPr>
                <w:lang w:val="pt-BR"/>
              </w:rPr>
            </w:pPr>
            <w:proofErr w:type="gramStart"/>
            <w:r w:rsidRPr="00C72566">
              <w:rPr>
                <w:lang w:val="pt-BR"/>
              </w:rPr>
              <w:t xml:space="preserve">{  </w:t>
            </w:r>
            <w:proofErr w:type="gramEnd"/>
            <w:r w:rsidRPr="00C72566">
              <w:rPr>
                <w:lang w:val="pt-BR"/>
              </w:rPr>
              <w:t xml:space="preserve">  ("Origem", NAMEOF('</w:t>
            </w:r>
            <w:proofErr w:type="spellStart"/>
            <w:r w:rsidRPr="00C72566">
              <w:rPr>
                <w:lang w:val="pt-BR"/>
              </w:rPr>
              <w:t>dMarcas</w:t>
            </w:r>
            <w:proofErr w:type="spellEnd"/>
            <w:r w:rsidRPr="00C72566">
              <w:rPr>
                <w:lang w:val="pt-BR"/>
              </w:rPr>
              <w:t>'[Origem]), 0</w:t>
            </w:r>
            <w:proofErr w:type="gramStart"/>
            <w:r w:rsidRPr="00C72566">
              <w:rPr>
                <w:lang w:val="pt-BR"/>
              </w:rPr>
              <w:t xml:space="preserve">),   </w:t>
            </w:r>
            <w:proofErr w:type="gramEnd"/>
            <w:r w:rsidRPr="00C72566">
              <w:rPr>
                <w:lang w:val="pt-BR"/>
              </w:rPr>
              <w:t xml:space="preserve"> ("Categoria", NAMEOF('</w:t>
            </w:r>
            <w:proofErr w:type="spellStart"/>
            <w:r w:rsidRPr="00C72566">
              <w:rPr>
                <w:lang w:val="pt-BR"/>
              </w:rPr>
              <w:t>dProdutosFinais</w:t>
            </w:r>
            <w:proofErr w:type="spellEnd"/>
            <w:r w:rsidRPr="00C72566">
              <w:rPr>
                <w:lang w:val="pt-BR"/>
              </w:rPr>
              <w:t>'[Categoria]), 1</w:t>
            </w:r>
            <w:proofErr w:type="gramStart"/>
            <w:r w:rsidRPr="00C72566">
              <w:rPr>
                <w:lang w:val="pt-BR"/>
              </w:rPr>
              <w:t xml:space="preserve">),   </w:t>
            </w:r>
            <w:proofErr w:type="gramEnd"/>
            <w:r w:rsidRPr="00C72566">
              <w:rPr>
                <w:lang w:val="pt-BR"/>
              </w:rPr>
              <w:t xml:space="preserve"> ("Marca", NAMEOF('</w:t>
            </w:r>
            <w:proofErr w:type="spellStart"/>
            <w:r w:rsidRPr="00C72566">
              <w:rPr>
                <w:lang w:val="pt-BR"/>
              </w:rPr>
              <w:t>dMarcas</w:t>
            </w:r>
            <w:proofErr w:type="spellEnd"/>
            <w:r w:rsidRPr="00C72566">
              <w:rPr>
                <w:lang w:val="pt-BR"/>
              </w:rPr>
              <w:t>'[Marca]), 2)}</w:t>
            </w:r>
          </w:p>
        </w:tc>
      </w:tr>
    </w:tbl>
    <w:p w14:paraId="2BB94C89" w14:textId="77777777" w:rsidR="00C72566" w:rsidRDefault="00C72566">
      <w:pPr>
        <w:pStyle w:val="Ttulo1"/>
      </w:pPr>
      <w:r>
        <w:br w:type="page"/>
      </w:r>
    </w:p>
    <w:p w14:paraId="79F5CA21" w14:textId="7A7D15C6" w:rsidR="00A75528" w:rsidRDefault="00000000">
      <w:pPr>
        <w:pStyle w:val="Ttulo1"/>
      </w:pPr>
      <w:proofErr w:type="spellStart"/>
      <w:r>
        <w:lastRenderedPageBreak/>
        <w:t>Colunas</w:t>
      </w:r>
      <w:proofErr w:type="spellEnd"/>
    </w:p>
    <w:tbl>
      <w:tblPr>
        <w:tblW w:w="9464" w:type="dxa"/>
        <w:tblLook w:val="04A0" w:firstRow="1" w:lastRow="0" w:firstColumn="1" w:lastColumn="0" w:noHBand="0" w:noVBand="1"/>
      </w:tblPr>
      <w:tblGrid>
        <w:gridCol w:w="2382"/>
        <w:gridCol w:w="2382"/>
        <w:gridCol w:w="1110"/>
        <w:gridCol w:w="2423"/>
        <w:gridCol w:w="1183"/>
      </w:tblGrid>
      <w:tr w:rsidR="00A75528" w14:paraId="3BD3EAEA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14:paraId="6558595C" w14:textId="77777777" w:rsidR="00A75528" w:rsidRDefault="00000000">
            <w:pPr>
              <w:pStyle w:val="Corpodetexto"/>
            </w:pPr>
            <w:proofErr w:type="spellStart"/>
            <w:r>
              <w:rPr>
                <w:color w:val="FFFFFF"/>
              </w:rPr>
              <w:t>Tabela</w:t>
            </w:r>
            <w:proofErr w:type="spellEnd"/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14:paraId="0969048E" w14:textId="77777777" w:rsidR="00A75528" w:rsidRDefault="00000000">
            <w:pPr>
              <w:pStyle w:val="Corpodetexto"/>
            </w:pPr>
            <w:r>
              <w:rPr>
                <w:color w:val="FFFFFF"/>
              </w:rPr>
              <w:t>Coluna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14:paraId="1CE05ECE" w14:textId="77777777" w:rsidR="00A75528" w:rsidRDefault="00000000">
            <w:pPr>
              <w:pStyle w:val="Corpodetexto"/>
            </w:pPr>
            <w:r>
              <w:rPr>
                <w:color w:val="FFFFFF"/>
              </w:rPr>
              <w:t>Tipo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14:paraId="66A1C68C" w14:textId="77777777" w:rsidR="00A75528" w:rsidRDefault="00000000">
            <w:pPr>
              <w:pStyle w:val="Corpodetexto"/>
            </w:pPr>
            <w:r>
              <w:rPr>
                <w:color w:val="FFFFFF"/>
              </w:rPr>
              <w:t>Calculada ou Dados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14:paraId="674ACE29" w14:textId="77777777" w:rsidR="00A75528" w:rsidRDefault="00000000">
            <w:pPr>
              <w:pStyle w:val="Corpodetexto"/>
            </w:pPr>
            <w:r>
              <w:rPr>
                <w:color w:val="FFFFFF"/>
              </w:rPr>
              <w:t>Expressão</w:t>
            </w:r>
          </w:p>
        </w:tc>
      </w:tr>
      <w:tr w:rsidR="00A75528" w14:paraId="46089C45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7DBB0" w14:textId="77777777" w:rsidR="00A75528" w:rsidRDefault="00000000">
            <w:pPr>
              <w:pStyle w:val="Corpodetexto"/>
            </w:pPr>
            <w:r>
              <w:t>dProdutosFinais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3D01F" w14:textId="77777777" w:rsidR="00A75528" w:rsidRDefault="00000000">
            <w:pPr>
              <w:pStyle w:val="Corpodetexto"/>
            </w:pPr>
            <w:r>
              <w:t>codigo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FF4A" w14:textId="77777777" w:rsidR="00A75528" w:rsidRDefault="00000000">
            <w:pPr>
              <w:pStyle w:val="Corpodetexto"/>
            </w:pPr>
            <w:r>
              <w:t>int64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5A567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536E" w14:textId="77777777" w:rsidR="00A75528" w:rsidRDefault="00A75528">
            <w:pPr>
              <w:pStyle w:val="Corpodetexto"/>
            </w:pPr>
          </w:p>
        </w:tc>
      </w:tr>
      <w:tr w:rsidR="00A75528" w14:paraId="089A0924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FDFD4" w14:textId="77777777" w:rsidR="00A75528" w:rsidRDefault="00000000">
            <w:pPr>
              <w:pStyle w:val="Corpodetexto"/>
            </w:pPr>
            <w:r>
              <w:t>dProdutosFinais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9CE9" w14:textId="77777777" w:rsidR="00A75528" w:rsidRDefault="00000000">
            <w:pPr>
              <w:pStyle w:val="Corpodetexto"/>
            </w:pPr>
            <w:r>
              <w:t>Título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68C4" w14:textId="77777777" w:rsidR="00A75528" w:rsidRDefault="00000000">
            <w:pPr>
              <w:pStyle w:val="Corpodetexto"/>
            </w:pPr>
            <w:r>
              <w:t>string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040A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9CF7F" w14:textId="77777777" w:rsidR="00A75528" w:rsidRDefault="00A75528">
            <w:pPr>
              <w:pStyle w:val="Corpodetexto"/>
            </w:pPr>
          </w:p>
        </w:tc>
      </w:tr>
      <w:tr w:rsidR="00A75528" w14:paraId="5AFD9C41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D60EE" w14:textId="77777777" w:rsidR="00A75528" w:rsidRDefault="00000000">
            <w:pPr>
              <w:pStyle w:val="Corpodetexto"/>
            </w:pPr>
            <w:r>
              <w:t>dProdutosFinais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C3C70" w14:textId="77777777" w:rsidR="00A75528" w:rsidRDefault="00000000">
            <w:pPr>
              <w:pStyle w:val="Corpodetexto"/>
            </w:pPr>
            <w:r>
              <w:t>Marca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77472" w14:textId="77777777" w:rsidR="00A75528" w:rsidRDefault="00000000">
            <w:pPr>
              <w:pStyle w:val="Corpodetexto"/>
            </w:pPr>
            <w:r>
              <w:t>string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1880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AD3C" w14:textId="77777777" w:rsidR="00A75528" w:rsidRDefault="00A75528">
            <w:pPr>
              <w:pStyle w:val="Corpodetexto"/>
            </w:pPr>
          </w:p>
        </w:tc>
      </w:tr>
      <w:tr w:rsidR="00A75528" w14:paraId="10C08E28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05210" w14:textId="77777777" w:rsidR="00A75528" w:rsidRDefault="00000000">
            <w:pPr>
              <w:pStyle w:val="Corpodetexto"/>
            </w:pPr>
            <w:r>
              <w:t>dProdutosFinais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1198" w14:textId="77777777" w:rsidR="00A75528" w:rsidRDefault="00000000">
            <w:pPr>
              <w:pStyle w:val="Corpodetexto"/>
            </w:pPr>
            <w:r>
              <w:t>Preço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CFA3" w14:textId="77777777" w:rsidR="00A75528" w:rsidRDefault="00000000">
            <w:pPr>
              <w:pStyle w:val="Corpodetexto"/>
            </w:pPr>
            <w:r>
              <w:t>int64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E4468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3195A" w14:textId="77777777" w:rsidR="00A75528" w:rsidRDefault="00A75528">
            <w:pPr>
              <w:pStyle w:val="Corpodetexto"/>
            </w:pPr>
          </w:p>
        </w:tc>
      </w:tr>
      <w:tr w:rsidR="00A75528" w14:paraId="064C2CA8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3CC5" w14:textId="77777777" w:rsidR="00A75528" w:rsidRDefault="00000000">
            <w:pPr>
              <w:pStyle w:val="Corpodetexto"/>
            </w:pPr>
            <w:r>
              <w:t>dProdutosFinais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A19CB" w14:textId="77777777" w:rsidR="00A75528" w:rsidRDefault="00000000">
            <w:pPr>
              <w:pStyle w:val="Corpodetexto"/>
            </w:pPr>
            <w:r>
              <w:t>imagem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84D8" w14:textId="77777777" w:rsidR="00A75528" w:rsidRDefault="00000000">
            <w:pPr>
              <w:pStyle w:val="Corpodetexto"/>
            </w:pPr>
            <w:r>
              <w:t>string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354D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694ED" w14:textId="77777777" w:rsidR="00A75528" w:rsidRDefault="00A75528">
            <w:pPr>
              <w:pStyle w:val="Corpodetexto"/>
            </w:pPr>
          </w:p>
        </w:tc>
      </w:tr>
      <w:tr w:rsidR="00A75528" w14:paraId="471CBA3C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D35E" w14:textId="77777777" w:rsidR="00A75528" w:rsidRDefault="00000000">
            <w:pPr>
              <w:pStyle w:val="Corpodetexto"/>
            </w:pPr>
            <w:r>
              <w:t>dProdutosFinais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E88AE" w14:textId="77777777" w:rsidR="00A75528" w:rsidRDefault="00000000">
            <w:pPr>
              <w:pStyle w:val="Corpodetexto"/>
            </w:pPr>
            <w:r>
              <w:t>tamanho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E324A" w14:textId="77777777" w:rsidR="00A75528" w:rsidRDefault="00000000">
            <w:pPr>
              <w:pStyle w:val="Corpodetexto"/>
            </w:pPr>
            <w:r>
              <w:t>string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E167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FFD1" w14:textId="77777777" w:rsidR="00A75528" w:rsidRDefault="00A75528">
            <w:pPr>
              <w:pStyle w:val="Corpodetexto"/>
            </w:pPr>
          </w:p>
        </w:tc>
      </w:tr>
      <w:tr w:rsidR="00A75528" w14:paraId="66F89B47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6A50" w14:textId="77777777" w:rsidR="00A75528" w:rsidRDefault="00000000">
            <w:pPr>
              <w:pStyle w:val="Corpodetexto"/>
            </w:pPr>
            <w:r>
              <w:t>dProdutosFinais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842BA" w14:textId="77777777" w:rsidR="00A75528" w:rsidRDefault="00000000">
            <w:pPr>
              <w:pStyle w:val="Corpodetexto"/>
            </w:pPr>
            <w:r>
              <w:t>Categoria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48DDF" w14:textId="77777777" w:rsidR="00A75528" w:rsidRDefault="00000000">
            <w:pPr>
              <w:pStyle w:val="Corpodetexto"/>
            </w:pPr>
            <w:r>
              <w:t>string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759C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BF8F" w14:textId="77777777" w:rsidR="00A75528" w:rsidRDefault="00A75528">
            <w:pPr>
              <w:pStyle w:val="Corpodetexto"/>
            </w:pPr>
          </w:p>
        </w:tc>
      </w:tr>
      <w:tr w:rsidR="00A75528" w14:paraId="6050DFE3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D3D3" w14:textId="77777777" w:rsidR="00A75528" w:rsidRDefault="00000000">
            <w:pPr>
              <w:pStyle w:val="Corpodetexto"/>
            </w:pPr>
            <w:r>
              <w:t>dProdutosFinais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0281B" w14:textId="77777777" w:rsidR="00A75528" w:rsidRDefault="00000000">
            <w:pPr>
              <w:pStyle w:val="Corpodetexto"/>
            </w:pPr>
            <w:r>
              <w:t>Subcategoria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8793" w14:textId="77777777" w:rsidR="00A75528" w:rsidRDefault="00000000">
            <w:pPr>
              <w:pStyle w:val="Corpodetexto"/>
            </w:pPr>
            <w:r>
              <w:t>string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DE4F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3040" w14:textId="77777777" w:rsidR="00A75528" w:rsidRDefault="00A75528">
            <w:pPr>
              <w:pStyle w:val="Corpodetexto"/>
            </w:pPr>
          </w:p>
        </w:tc>
      </w:tr>
      <w:tr w:rsidR="00A75528" w14:paraId="5E42B105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A0319" w14:textId="77777777" w:rsidR="00A75528" w:rsidRDefault="00000000">
            <w:pPr>
              <w:pStyle w:val="Corpodetexto"/>
            </w:pPr>
            <w:r>
              <w:t>dProdutosFinais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A4AF" w14:textId="77777777" w:rsidR="00A75528" w:rsidRDefault="00000000">
            <w:pPr>
              <w:pStyle w:val="Corpodetexto"/>
            </w:pPr>
            <w:r>
              <w:t>Cod_marca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95CE" w14:textId="77777777" w:rsidR="00A75528" w:rsidRDefault="00000000">
            <w:pPr>
              <w:pStyle w:val="Corpodetexto"/>
            </w:pPr>
            <w:r>
              <w:t>int64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EDD92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0CCC" w14:textId="77777777" w:rsidR="00A75528" w:rsidRDefault="00A75528">
            <w:pPr>
              <w:pStyle w:val="Corpodetexto"/>
            </w:pPr>
          </w:p>
        </w:tc>
      </w:tr>
      <w:tr w:rsidR="00A75528" w14:paraId="093F4FB7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EE86" w14:textId="77777777" w:rsidR="00A75528" w:rsidRDefault="00000000">
            <w:pPr>
              <w:pStyle w:val="Corpodetexto"/>
            </w:pPr>
            <w:r>
              <w:t>dProdutosFinais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5F20" w14:textId="77777777" w:rsidR="00A75528" w:rsidRDefault="00000000">
            <w:pPr>
              <w:pStyle w:val="Corpodetexto"/>
            </w:pPr>
            <w:r>
              <w:t>Column10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1D4D" w14:textId="77777777" w:rsidR="00A75528" w:rsidRDefault="00000000">
            <w:pPr>
              <w:pStyle w:val="Corpodetexto"/>
            </w:pPr>
            <w:r>
              <w:t>string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E22C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38B99" w14:textId="77777777" w:rsidR="00A75528" w:rsidRDefault="00A75528">
            <w:pPr>
              <w:pStyle w:val="Corpodetexto"/>
            </w:pPr>
          </w:p>
        </w:tc>
      </w:tr>
      <w:tr w:rsidR="00A75528" w14:paraId="4061BC18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1DEDE" w14:textId="77777777" w:rsidR="00A75528" w:rsidRDefault="00000000">
            <w:pPr>
              <w:pStyle w:val="Corpodetexto"/>
            </w:pPr>
            <w:r>
              <w:t>fPedidos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DE1C" w14:textId="77777777" w:rsidR="00A75528" w:rsidRDefault="00000000">
            <w:pPr>
              <w:pStyle w:val="Corpodetexto"/>
            </w:pPr>
            <w:r>
              <w:t>Código do pedido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D4DB" w14:textId="77777777" w:rsidR="00A75528" w:rsidRDefault="00000000">
            <w:pPr>
              <w:pStyle w:val="Corpodetexto"/>
            </w:pPr>
            <w:r>
              <w:t>int64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A929F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7DF63" w14:textId="77777777" w:rsidR="00A75528" w:rsidRDefault="00A75528">
            <w:pPr>
              <w:pStyle w:val="Corpodetexto"/>
            </w:pPr>
          </w:p>
        </w:tc>
      </w:tr>
      <w:tr w:rsidR="00A75528" w14:paraId="69CD3AC9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9CA7A" w14:textId="77777777" w:rsidR="00A75528" w:rsidRDefault="00000000">
            <w:pPr>
              <w:pStyle w:val="Corpodetexto"/>
            </w:pPr>
            <w:r>
              <w:t>fPedidos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9510F" w14:textId="77777777" w:rsidR="00A75528" w:rsidRDefault="00000000">
            <w:pPr>
              <w:pStyle w:val="Corpodetexto"/>
            </w:pPr>
            <w:r>
              <w:t>Código do cliente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782C5" w14:textId="77777777" w:rsidR="00A75528" w:rsidRDefault="00000000">
            <w:pPr>
              <w:pStyle w:val="Corpodetexto"/>
            </w:pPr>
            <w:r>
              <w:t>int64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819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1FA54" w14:textId="77777777" w:rsidR="00A75528" w:rsidRDefault="00A75528">
            <w:pPr>
              <w:pStyle w:val="Corpodetexto"/>
            </w:pPr>
          </w:p>
        </w:tc>
      </w:tr>
      <w:tr w:rsidR="00A75528" w14:paraId="1CF7CCC0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1BCC" w14:textId="77777777" w:rsidR="00A75528" w:rsidRDefault="00000000">
            <w:pPr>
              <w:pStyle w:val="Corpodetexto"/>
            </w:pPr>
            <w:r>
              <w:t>fPedidos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0E5E" w14:textId="77777777" w:rsidR="00A75528" w:rsidRDefault="00000000">
            <w:pPr>
              <w:pStyle w:val="Corpodetexto"/>
            </w:pPr>
            <w:r>
              <w:t>Data do pedido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FAE6" w14:textId="77777777" w:rsidR="00A75528" w:rsidRDefault="00000000">
            <w:pPr>
              <w:pStyle w:val="Corpodetexto"/>
            </w:pPr>
            <w:r>
              <w:t>dateTime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52B2F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69DFD" w14:textId="77777777" w:rsidR="00A75528" w:rsidRDefault="00A75528">
            <w:pPr>
              <w:pStyle w:val="Corpodetexto"/>
            </w:pPr>
          </w:p>
        </w:tc>
      </w:tr>
      <w:tr w:rsidR="00A75528" w14:paraId="36220725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6B36B" w14:textId="77777777" w:rsidR="00A75528" w:rsidRDefault="00000000">
            <w:pPr>
              <w:pStyle w:val="Corpodetexto"/>
            </w:pPr>
            <w:r>
              <w:t>fPedidos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E0FA1" w14:textId="77777777" w:rsidR="00A75528" w:rsidRDefault="00000000">
            <w:pPr>
              <w:pStyle w:val="Corpodetexto"/>
            </w:pPr>
            <w:r>
              <w:t>id_produto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A3B5A" w14:textId="77777777" w:rsidR="00A75528" w:rsidRDefault="00000000">
            <w:pPr>
              <w:pStyle w:val="Corpodetexto"/>
            </w:pPr>
            <w:r>
              <w:t>int64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3B772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182C2" w14:textId="77777777" w:rsidR="00A75528" w:rsidRDefault="00A75528">
            <w:pPr>
              <w:pStyle w:val="Corpodetexto"/>
            </w:pPr>
          </w:p>
        </w:tc>
      </w:tr>
      <w:tr w:rsidR="00A75528" w14:paraId="26A755E7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F8E5" w14:textId="77777777" w:rsidR="00A75528" w:rsidRDefault="00000000">
            <w:pPr>
              <w:pStyle w:val="Corpodetexto"/>
            </w:pPr>
            <w:r>
              <w:t>fPedidos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5CF6" w14:textId="77777777" w:rsidR="00A75528" w:rsidRDefault="00000000">
            <w:pPr>
              <w:pStyle w:val="Corpodetexto"/>
            </w:pPr>
            <w:r>
              <w:t>quantidade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7EED6" w14:textId="77777777" w:rsidR="00A75528" w:rsidRDefault="00000000">
            <w:pPr>
              <w:pStyle w:val="Corpodetexto"/>
            </w:pPr>
            <w:r>
              <w:t>int64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3453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E30EB" w14:textId="77777777" w:rsidR="00A75528" w:rsidRDefault="00A75528">
            <w:pPr>
              <w:pStyle w:val="Corpodetexto"/>
            </w:pPr>
          </w:p>
        </w:tc>
      </w:tr>
      <w:tr w:rsidR="00A75528" w14:paraId="52AAFD85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5109" w14:textId="77777777" w:rsidR="00A75528" w:rsidRDefault="00000000">
            <w:pPr>
              <w:pStyle w:val="Corpodetexto"/>
            </w:pPr>
            <w:r>
              <w:t>fPedidos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CC978" w14:textId="77777777" w:rsidR="00A75528" w:rsidRDefault="00000000">
            <w:pPr>
              <w:pStyle w:val="Corpodetexto"/>
            </w:pPr>
            <w:r>
              <w:t>desconto (%)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9DC89" w14:textId="77777777" w:rsidR="00A75528" w:rsidRDefault="00000000">
            <w:pPr>
              <w:pStyle w:val="Corpodetexto"/>
            </w:pPr>
            <w:r>
              <w:t>int64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E225F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95F7" w14:textId="77777777" w:rsidR="00A75528" w:rsidRDefault="00A75528">
            <w:pPr>
              <w:pStyle w:val="Corpodetexto"/>
            </w:pPr>
          </w:p>
        </w:tc>
      </w:tr>
      <w:tr w:rsidR="00A75528" w14:paraId="0C140258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CBA87" w14:textId="77777777" w:rsidR="00A75528" w:rsidRDefault="00000000">
            <w:pPr>
              <w:pStyle w:val="Corpodetexto"/>
            </w:pPr>
            <w:r>
              <w:t>fPedidos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C6D0A" w14:textId="77777777" w:rsidR="00A75528" w:rsidRDefault="00000000">
            <w:pPr>
              <w:pStyle w:val="Corpodetexto"/>
            </w:pPr>
            <w:r>
              <w:t>Estado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E19E" w14:textId="77777777" w:rsidR="00A75528" w:rsidRDefault="00000000">
            <w:pPr>
              <w:pStyle w:val="Corpodetexto"/>
            </w:pPr>
            <w:r>
              <w:t>string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F1ABA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317B" w14:textId="77777777" w:rsidR="00A75528" w:rsidRDefault="00A75528">
            <w:pPr>
              <w:pStyle w:val="Corpodetexto"/>
            </w:pPr>
          </w:p>
        </w:tc>
      </w:tr>
      <w:tr w:rsidR="00A75528" w14:paraId="10702B12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A875" w14:textId="77777777" w:rsidR="00A75528" w:rsidRDefault="00000000">
            <w:pPr>
              <w:pStyle w:val="Corpodetexto"/>
            </w:pPr>
            <w:r>
              <w:t>fPedidos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D7D14" w14:textId="77777777" w:rsidR="00A75528" w:rsidRDefault="00000000">
            <w:pPr>
              <w:pStyle w:val="Corpodetexto"/>
            </w:pPr>
            <w:r>
              <w:t>Cidade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42361" w14:textId="77777777" w:rsidR="00A75528" w:rsidRDefault="00000000">
            <w:pPr>
              <w:pStyle w:val="Corpodetexto"/>
            </w:pPr>
            <w:r>
              <w:t>string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4C80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CBE6" w14:textId="77777777" w:rsidR="00A75528" w:rsidRDefault="00A75528">
            <w:pPr>
              <w:pStyle w:val="Corpodetexto"/>
            </w:pPr>
          </w:p>
        </w:tc>
      </w:tr>
      <w:tr w:rsidR="00A75528" w14:paraId="45D12C01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11666" w14:textId="77777777" w:rsidR="00A75528" w:rsidRDefault="00000000">
            <w:pPr>
              <w:pStyle w:val="Corpodetexto"/>
            </w:pPr>
            <w:r>
              <w:t>fPedidos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51E20" w14:textId="77777777" w:rsidR="00A75528" w:rsidRDefault="00000000">
            <w:pPr>
              <w:pStyle w:val="Corpodetexto"/>
            </w:pPr>
            <w:r>
              <w:t>Latitude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67A5" w14:textId="77777777" w:rsidR="00A75528" w:rsidRDefault="00000000">
            <w:pPr>
              <w:pStyle w:val="Corpodetexto"/>
            </w:pPr>
            <w:r>
              <w:t>string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23B9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13092" w14:textId="77777777" w:rsidR="00A75528" w:rsidRDefault="00A75528">
            <w:pPr>
              <w:pStyle w:val="Corpodetexto"/>
            </w:pPr>
          </w:p>
        </w:tc>
      </w:tr>
      <w:tr w:rsidR="00A75528" w14:paraId="2779B46D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1E979" w14:textId="77777777" w:rsidR="00A75528" w:rsidRDefault="00000000">
            <w:pPr>
              <w:pStyle w:val="Corpodetexto"/>
            </w:pPr>
            <w:r>
              <w:t>fPedidos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688E4" w14:textId="77777777" w:rsidR="00A75528" w:rsidRDefault="00000000">
            <w:pPr>
              <w:pStyle w:val="Corpodetexto"/>
            </w:pPr>
            <w:r>
              <w:t>Longitude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E8D0A" w14:textId="77777777" w:rsidR="00A75528" w:rsidRDefault="00000000">
            <w:pPr>
              <w:pStyle w:val="Corpodetexto"/>
            </w:pPr>
            <w:r>
              <w:t>string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7601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AEC6" w14:textId="77777777" w:rsidR="00A75528" w:rsidRDefault="00A75528">
            <w:pPr>
              <w:pStyle w:val="Corpodetexto"/>
            </w:pPr>
          </w:p>
        </w:tc>
      </w:tr>
      <w:tr w:rsidR="00A75528" w14:paraId="0768258C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92EB" w14:textId="77777777" w:rsidR="00A75528" w:rsidRDefault="00000000">
            <w:pPr>
              <w:pStyle w:val="Corpodetexto"/>
            </w:pPr>
            <w:r>
              <w:t>fPedidos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E243" w14:textId="77777777" w:rsidR="00A75528" w:rsidRDefault="00000000">
            <w:pPr>
              <w:pStyle w:val="Corpodetexto"/>
            </w:pPr>
            <w:r>
              <w:t>ship_to_door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81A94" w14:textId="77777777" w:rsidR="00A75528" w:rsidRDefault="00000000">
            <w:pPr>
              <w:pStyle w:val="Corpodetexto"/>
            </w:pPr>
            <w:r>
              <w:t>int64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08273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931CC" w14:textId="77777777" w:rsidR="00A75528" w:rsidRDefault="00A75528">
            <w:pPr>
              <w:pStyle w:val="Corpodetexto"/>
            </w:pPr>
          </w:p>
        </w:tc>
      </w:tr>
      <w:tr w:rsidR="00A75528" w14:paraId="47869FF9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51572" w14:textId="77777777" w:rsidR="00A75528" w:rsidRDefault="00000000">
            <w:pPr>
              <w:pStyle w:val="Corpodetexto"/>
            </w:pPr>
            <w:r>
              <w:t>fPedidos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88FC" w14:textId="77777777" w:rsidR="00A75528" w:rsidRDefault="00000000">
            <w:pPr>
              <w:pStyle w:val="Corpodetexto"/>
            </w:pPr>
            <w:r>
              <w:t>Column16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0BD4" w14:textId="77777777" w:rsidR="00A75528" w:rsidRDefault="00000000">
            <w:pPr>
              <w:pStyle w:val="Corpodetexto"/>
            </w:pPr>
            <w:r>
              <w:t>string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AD84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F7133" w14:textId="77777777" w:rsidR="00A75528" w:rsidRDefault="00A75528">
            <w:pPr>
              <w:pStyle w:val="Corpodetexto"/>
            </w:pPr>
          </w:p>
        </w:tc>
      </w:tr>
      <w:tr w:rsidR="00A75528" w14:paraId="111FF4B8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3E369" w14:textId="77777777" w:rsidR="00A75528" w:rsidRDefault="00000000">
            <w:pPr>
              <w:pStyle w:val="Corpodetexto"/>
            </w:pPr>
            <w:r>
              <w:t>fPedidos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DF5B" w14:textId="77777777" w:rsidR="00A75528" w:rsidRDefault="00000000">
            <w:pPr>
              <w:pStyle w:val="Corpodetexto"/>
            </w:pPr>
            <w:r>
              <w:t>Column17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5FFB" w14:textId="77777777" w:rsidR="00A75528" w:rsidRDefault="00000000">
            <w:pPr>
              <w:pStyle w:val="Corpodetexto"/>
            </w:pPr>
            <w:r>
              <w:t>string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E352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9109" w14:textId="77777777" w:rsidR="00A75528" w:rsidRDefault="00A75528">
            <w:pPr>
              <w:pStyle w:val="Corpodetexto"/>
            </w:pPr>
          </w:p>
        </w:tc>
      </w:tr>
      <w:tr w:rsidR="00A75528" w14:paraId="33DD1575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E048" w14:textId="77777777" w:rsidR="00A75528" w:rsidRDefault="00000000">
            <w:pPr>
              <w:pStyle w:val="Corpodetexto"/>
            </w:pPr>
            <w:r>
              <w:t>fPedidos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7EECB" w14:textId="77777777" w:rsidR="00A75528" w:rsidRDefault="00000000">
            <w:pPr>
              <w:pStyle w:val="Corpodetexto"/>
            </w:pPr>
            <w:r>
              <w:t>Column18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A3E9" w14:textId="77777777" w:rsidR="00A75528" w:rsidRDefault="00000000">
            <w:pPr>
              <w:pStyle w:val="Corpodetexto"/>
            </w:pPr>
            <w:r>
              <w:t>int64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E408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4DE32" w14:textId="77777777" w:rsidR="00A75528" w:rsidRDefault="00A75528">
            <w:pPr>
              <w:pStyle w:val="Corpodetexto"/>
            </w:pPr>
          </w:p>
        </w:tc>
      </w:tr>
      <w:tr w:rsidR="00A75528" w14:paraId="09AC96B1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CF58E" w14:textId="77777777" w:rsidR="00A75528" w:rsidRDefault="00000000">
            <w:pPr>
              <w:pStyle w:val="Corpodetexto"/>
            </w:pPr>
            <w:r>
              <w:t>fPedidos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53071" w14:textId="77777777" w:rsidR="00A75528" w:rsidRDefault="00000000">
            <w:pPr>
              <w:pStyle w:val="Corpodetexto"/>
            </w:pPr>
            <w:r>
              <w:t>Categoria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00915" w14:textId="77777777" w:rsidR="00A75528" w:rsidRDefault="00000000">
            <w:pPr>
              <w:pStyle w:val="Corpodetexto"/>
            </w:pPr>
            <w:r>
              <w:t>string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6702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A5A6" w14:textId="77777777" w:rsidR="00A75528" w:rsidRDefault="00A75528">
            <w:pPr>
              <w:pStyle w:val="Corpodetexto"/>
            </w:pPr>
          </w:p>
        </w:tc>
      </w:tr>
      <w:tr w:rsidR="00A75528" w14:paraId="0DD5E4B2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DBF6B" w14:textId="77777777" w:rsidR="00A75528" w:rsidRDefault="00000000">
            <w:pPr>
              <w:pStyle w:val="Corpodetexto"/>
            </w:pPr>
            <w:r>
              <w:t>fPedidos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51C6" w14:textId="77777777" w:rsidR="00A75528" w:rsidRDefault="00000000">
            <w:pPr>
              <w:pStyle w:val="Corpodetexto"/>
            </w:pPr>
            <w:r>
              <w:t>Valor_compra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F3F8" w14:textId="77777777" w:rsidR="00A75528" w:rsidRDefault="00000000">
            <w:pPr>
              <w:pStyle w:val="Corpodetexto"/>
            </w:pPr>
            <w:r>
              <w:t>int64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3F2B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38CD" w14:textId="77777777" w:rsidR="00A75528" w:rsidRDefault="00A75528">
            <w:pPr>
              <w:pStyle w:val="Corpodetexto"/>
            </w:pPr>
          </w:p>
        </w:tc>
      </w:tr>
      <w:tr w:rsidR="00A75528" w14:paraId="40939E8D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3A6F" w14:textId="77777777" w:rsidR="00A75528" w:rsidRDefault="00000000">
            <w:pPr>
              <w:pStyle w:val="Corpodetexto"/>
            </w:pPr>
            <w:r>
              <w:t>_Medidas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8FE3" w14:textId="77777777" w:rsidR="00A75528" w:rsidRDefault="00000000">
            <w:pPr>
              <w:pStyle w:val="Corpodetexto"/>
            </w:pPr>
            <w:r>
              <w:t>Column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DCFF5" w14:textId="77777777" w:rsidR="00A75528" w:rsidRDefault="00000000">
            <w:pPr>
              <w:pStyle w:val="Corpodetexto"/>
            </w:pPr>
            <w:r>
              <w:t>int64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FB155" w14:textId="77777777" w:rsidR="00A75528" w:rsidRDefault="00000000">
            <w:pPr>
              <w:pStyle w:val="Corpodetexto"/>
            </w:pPr>
            <w:r>
              <w:t>calculatedTableColumn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30716" w14:textId="77777777" w:rsidR="00A75528" w:rsidRDefault="00A75528">
            <w:pPr>
              <w:pStyle w:val="Corpodetexto"/>
            </w:pPr>
          </w:p>
        </w:tc>
      </w:tr>
      <w:tr w:rsidR="00A75528" w14:paraId="481A87A3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64C9A" w14:textId="77777777" w:rsidR="00A75528" w:rsidRDefault="00000000">
            <w:pPr>
              <w:pStyle w:val="Corpodetexto"/>
            </w:pPr>
            <w:r>
              <w:t>_Medidas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5B7CB" w14:textId="77777777" w:rsidR="00A75528" w:rsidRDefault="00000000">
            <w:pPr>
              <w:pStyle w:val="Corpodetexto"/>
            </w:pPr>
            <w:r>
              <w:t>Column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8A65D" w14:textId="77777777" w:rsidR="00A75528" w:rsidRDefault="00000000">
            <w:pPr>
              <w:pStyle w:val="Corpodetexto"/>
            </w:pPr>
            <w:r>
              <w:t>int64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2F96D" w14:textId="77777777" w:rsidR="00A75528" w:rsidRDefault="00000000">
            <w:pPr>
              <w:pStyle w:val="Corpodetexto"/>
            </w:pPr>
            <w:r>
              <w:t>calculatedTableColumn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BAEA" w14:textId="77777777" w:rsidR="00A75528" w:rsidRDefault="00A75528">
            <w:pPr>
              <w:pStyle w:val="Corpodetexto"/>
            </w:pPr>
          </w:p>
        </w:tc>
      </w:tr>
      <w:tr w:rsidR="00A75528" w14:paraId="40429FAE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24FE2" w14:textId="77777777" w:rsidR="00A75528" w:rsidRDefault="00000000">
            <w:pPr>
              <w:pStyle w:val="Corpodetexto"/>
            </w:pPr>
            <w:r>
              <w:lastRenderedPageBreak/>
              <w:t>_Medidas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5882" w14:textId="77777777" w:rsidR="00A75528" w:rsidRDefault="00000000">
            <w:pPr>
              <w:pStyle w:val="Corpodetexto"/>
            </w:pPr>
            <w:r>
              <w:t>Column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5109" w14:textId="77777777" w:rsidR="00A75528" w:rsidRDefault="00000000">
            <w:pPr>
              <w:pStyle w:val="Corpodetexto"/>
            </w:pPr>
            <w:r>
              <w:t>int64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8AFFE" w14:textId="77777777" w:rsidR="00A75528" w:rsidRDefault="00000000">
            <w:pPr>
              <w:pStyle w:val="Corpodetexto"/>
            </w:pPr>
            <w:r>
              <w:t>calculatedTableColumn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4886D" w14:textId="77777777" w:rsidR="00A75528" w:rsidRDefault="00A75528">
            <w:pPr>
              <w:pStyle w:val="Corpodetexto"/>
            </w:pPr>
          </w:p>
        </w:tc>
      </w:tr>
      <w:tr w:rsidR="00A75528" w14:paraId="60EBDB78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4A722" w14:textId="77777777" w:rsidR="00A75528" w:rsidRDefault="00000000">
            <w:pPr>
              <w:pStyle w:val="Corpodetexto"/>
            </w:pPr>
            <w:r>
              <w:t>_Medidas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CA3CA" w14:textId="77777777" w:rsidR="00A75528" w:rsidRDefault="00000000">
            <w:pPr>
              <w:pStyle w:val="Corpodetexto"/>
            </w:pPr>
            <w:r>
              <w:t>Column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2718" w14:textId="77777777" w:rsidR="00A75528" w:rsidRDefault="00000000">
            <w:pPr>
              <w:pStyle w:val="Corpodetexto"/>
            </w:pPr>
            <w:r>
              <w:t>int64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8BBA" w14:textId="77777777" w:rsidR="00A75528" w:rsidRDefault="00000000">
            <w:pPr>
              <w:pStyle w:val="Corpodetexto"/>
            </w:pPr>
            <w:r>
              <w:t>calculatedTableColumn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93E67" w14:textId="77777777" w:rsidR="00A75528" w:rsidRDefault="00A75528">
            <w:pPr>
              <w:pStyle w:val="Corpodetexto"/>
            </w:pPr>
          </w:p>
        </w:tc>
      </w:tr>
      <w:tr w:rsidR="00A75528" w14:paraId="5EC5FE9B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F7391" w14:textId="77777777" w:rsidR="00A75528" w:rsidRDefault="00000000">
            <w:pPr>
              <w:pStyle w:val="Corpodetexto"/>
            </w:pPr>
            <w:r>
              <w:t>_Medidas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6DE0" w14:textId="77777777" w:rsidR="00A75528" w:rsidRDefault="00000000">
            <w:pPr>
              <w:pStyle w:val="Corpodetexto"/>
            </w:pPr>
            <w:r>
              <w:t>Column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0E8F0" w14:textId="77777777" w:rsidR="00A75528" w:rsidRDefault="00000000">
            <w:pPr>
              <w:pStyle w:val="Corpodetexto"/>
            </w:pPr>
            <w:r>
              <w:t>int64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532BB" w14:textId="77777777" w:rsidR="00A75528" w:rsidRDefault="00000000">
            <w:pPr>
              <w:pStyle w:val="Corpodetexto"/>
            </w:pPr>
            <w:r>
              <w:t>calculatedTableColumn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E701" w14:textId="77777777" w:rsidR="00A75528" w:rsidRDefault="00A75528">
            <w:pPr>
              <w:pStyle w:val="Corpodetexto"/>
            </w:pPr>
          </w:p>
        </w:tc>
      </w:tr>
      <w:tr w:rsidR="00A75528" w14:paraId="69EF386F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7A37" w14:textId="77777777" w:rsidR="00A75528" w:rsidRDefault="00000000">
            <w:pPr>
              <w:pStyle w:val="Corpodetexto"/>
            </w:pPr>
            <w:r>
              <w:t>_Medidas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E7E1F" w14:textId="77777777" w:rsidR="00A75528" w:rsidRDefault="00000000">
            <w:pPr>
              <w:pStyle w:val="Corpodetexto"/>
            </w:pPr>
            <w:r>
              <w:t>Column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6C10" w14:textId="77777777" w:rsidR="00A75528" w:rsidRDefault="00000000">
            <w:pPr>
              <w:pStyle w:val="Corpodetexto"/>
            </w:pPr>
            <w:r>
              <w:t>int64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384F1" w14:textId="77777777" w:rsidR="00A75528" w:rsidRDefault="00000000">
            <w:pPr>
              <w:pStyle w:val="Corpodetexto"/>
            </w:pPr>
            <w:r>
              <w:t>calculatedTableColumn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FF74E" w14:textId="77777777" w:rsidR="00A75528" w:rsidRDefault="00A75528">
            <w:pPr>
              <w:pStyle w:val="Corpodetexto"/>
            </w:pPr>
          </w:p>
        </w:tc>
      </w:tr>
      <w:tr w:rsidR="00A75528" w14:paraId="598B9350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4F702" w14:textId="77777777" w:rsidR="00A75528" w:rsidRDefault="00000000">
            <w:pPr>
              <w:pStyle w:val="Corpodetexto"/>
            </w:pPr>
            <w:r>
              <w:t>_Medidas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4C4CA" w14:textId="77777777" w:rsidR="00A75528" w:rsidRDefault="00000000">
            <w:pPr>
              <w:pStyle w:val="Corpodetexto"/>
            </w:pPr>
            <w:r>
              <w:t>Column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E7B02" w14:textId="77777777" w:rsidR="00A75528" w:rsidRDefault="00000000">
            <w:pPr>
              <w:pStyle w:val="Corpodetexto"/>
            </w:pPr>
            <w:r>
              <w:t>int64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1DEDB" w14:textId="77777777" w:rsidR="00A75528" w:rsidRDefault="00000000">
            <w:pPr>
              <w:pStyle w:val="Corpodetexto"/>
            </w:pPr>
            <w:r>
              <w:t>calculatedTableColumn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5D51" w14:textId="77777777" w:rsidR="00A75528" w:rsidRDefault="00A75528">
            <w:pPr>
              <w:pStyle w:val="Corpodetexto"/>
            </w:pPr>
          </w:p>
        </w:tc>
      </w:tr>
      <w:tr w:rsidR="00A75528" w14:paraId="3DC63BDB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F4851" w14:textId="77777777" w:rsidR="00A75528" w:rsidRDefault="00000000">
            <w:pPr>
              <w:pStyle w:val="Corpodetexto"/>
            </w:pPr>
            <w:r>
              <w:t>_Medidas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269D" w14:textId="77777777" w:rsidR="00A75528" w:rsidRDefault="00000000">
            <w:pPr>
              <w:pStyle w:val="Corpodetexto"/>
            </w:pPr>
            <w:r>
              <w:t>Column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310D" w14:textId="77777777" w:rsidR="00A75528" w:rsidRDefault="00000000">
            <w:pPr>
              <w:pStyle w:val="Corpodetexto"/>
            </w:pPr>
            <w:r>
              <w:t>int64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754C" w14:textId="77777777" w:rsidR="00A75528" w:rsidRDefault="00000000">
            <w:pPr>
              <w:pStyle w:val="Corpodetexto"/>
            </w:pPr>
            <w:r>
              <w:t>calculatedTableColumn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B995" w14:textId="77777777" w:rsidR="00A75528" w:rsidRDefault="00A75528">
            <w:pPr>
              <w:pStyle w:val="Corpodetexto"/>
            </w:pPr>
          </w:p>
        </w:tc>
      </w:tr>
      <w:tr w:rsidR="00A75528" w14:paraId="7A70BDA7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1945" w14:textId="77777777" w:rsidR="00A75528" w:rsidRDefault="00000000">
            <w:pPr>
              <w:pStyle w:val="Corpodetexto"/>
            </w:pPr>
            <w:r>
              <w:t>Fatores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6EAB" w14:textId="77777777" w:rsidR="00A75528" w:rsidRDefault="00000000">
            <w:pPr>
              <w:pStyle w:val="Corpodetexto"/>
            </w:pPr>
            <w:r>
              <w:t>Fatores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B60AE" w14:textId="77777777" w:rsidR="00A75528" w:rsidRDefault="00000000">
            <w:pPr>
              <w:pStyle w:val="Corpodetexto"/>
            </w:pPr>
            <w:r>
              <w:t>string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89C6B" w14:textId="77777777" w:rsidR="00A75528" w:rsidRDefault="00000000">
            <w:pPr>
              <w:pStyle w:val="Corpodetexto"/>
            </w:pPr>
            <w:r>
              <w:t>calculatedTableColumn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5B154" w14:textId="77777777" w:rsidR="00A75528" w:rsidRDefault="00A75528">
            <w:pPr>
              <w:pStyle w:val="Corpodetexto"/>
            </w:pPr>
          </w:p>
        </w:tc>
      </w:tr>
      <w:tr w:rsidR="00A75528" w14:paraId="7517F944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9D36" w14:textId="77777777" w:rsidR="00A75528" w:rsidRDefault="00000000">
            <w:pPr>
              <w:pStyle w:val="Corpodetexto"/>
            </w:pPr>
            <w:r>
              <w:t>Fatores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41008" w14:textId="77777777" w:rsidR="00A75528" w:rsidRDefault="00000000">
            <w:pPr>
              <w:pStyle w:val="Corpodetexto"/>
            </w:pPr>
            <w:r>
              <w:t>Fatores Campos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06EE" w14:textId="77777777" w:rsidR="00A75528" w:rsidRDefault="00000000">
            <w:pPr>
              <w:pStyle w:val="Corpodetexto"/>
            </w:pPr>
            <w:r>
              <w:t>string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EB466" w14:textId="77777777" w:rsidR="00A75528" w:rsidRDefault="00000000">
            <w:pPr>
              <w:pStyle w:val="Corpodetexto"/>
            </w:pPr>
            <w:r>
              <w:t>calculatedTableColumn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B8205" w14:textId="77777777" w:rsidR="00A75528" w:rsidRDefault="00A75528">
            <w:pPr>
              <w:pStyle w:val="Corpodetexto"/>
            </w:pPr>
          </w:p>
        </w:tc>
      </w:tr>
      <w:tr w:rsidR="00A75528" w14:paraId="7721FB55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A4DC" w14:textId="77777777" w:rsidR="00A75528" w:rsidRDefault="00000000">
            <w:pPr>
              <w:pStyle w:val="Corpodetexto"/>
            </w:pPr>
            <w:r>
              <w:t>Fatores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B48D7" w14:textId="77777777" w:rsidR="00A75528" w:rsidRDefault="00000000">
            <w:pPr>
              <w:pStyle w:val="Corpodetexto"/>
            </w:pPr>
            <w:r>
              <w:t>Fatores Pedido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62D6E" w14:textId="77777777" w:rsidR="00A75528" w:rsidRDefault="00000000">
            <w:pPr>
              <w:pStyle w:val="Corpodetexto"/>
            </w:pPr>
            <w:r>
              <w:t>int64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9C02F" w14:textId="77777777" w:rsidR="00A75528" w:rsidRDefault="00000000">
            <w:pPr>
              <w:pStyle w:val="Corpodetexto"/>
            </w:pPr>
            <w:r>
              <w:t>calculatedTableColumn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EA237" w14:textId="77777777" w:rsidR="00A75528" w:rsidRDefault="00A75528">
            <w:pPr>
              <w:pStyle w:val="Corpodetexto"/>
            </w:pPr>
          </w:p>
        </w:tc>
      </w:tr>
      <w:tr w:rsidR="00A75528" w14:paraId="75F0C0F0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3E689" w14:textId="77777777" w:rsidR="00A75528" w:rsidRDefault="00000000">
            <w:pPr>
              <w:pStyle w:val="Corpodetexto"/>
            </w:pPr>
            <w:r>
              <w:t>dMetaMensal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FFCF3" w14:textId="77777777" w:rsidR="00A75528" w:rsidRDefault="00000000">
            <w:pPr>
              <w:pStyle w:val="Corpodetexto"/>
            </w:pPr>
            <w:r>
              <w:t>Categoria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7AE65" w14:textId="77777777" w:rsidR="00A75528" w:rsidRDefault="00000000">
            <w:pPr>
              <w:pStyle w:val="Corpodetexto"/>
            </w:pPr>
            <w:r>
              <w:t>string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5AC5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8F7A2" w14:textId="77777777" w:rsidR="00A75528" w:rsidRDefault="00A75528">
            <w:pPr>
              <w:pStyle w:val="Corpodetexto"/>
            </w:pPr>
          </w:p>
        </w:tc>
      </w:tr>
      <w:tr w:rsidR="00A75528" w14:paraId="747E2CC1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6B525" w14:textId="77777777" w:rsidR="00A75528" w:rsidRDefault="00000000">
            <w:pPr>
              <w:pStyle w:val="Corpodetexto"/>
            </w:pPr>
            <w:r>
              <w:t>dMetaMensal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0CF4" w14:textId="77777777" w:rsidR="00A75528" w:rsidRDefault="00000000">
            <w:pPr>
              <w:pStyle w:val="Corpodetexto"/>
            </w:pPr>
            <w:r>
              <w:t>Ano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D58B" w14:textId="77777777" w:rsidR="00A75528" w:rsidRDefault="00000000">
            <w:pPr>
              <w:pStyle w:val="Corpodetexto"/>
            </w:pPr>
            <w:r>
              <w:t>int64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F45C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5679" w14:textId="77777777" w:rsidR="00A75528" w:rsidRDefault="00A75528">
            <w:pPr>
              <w:pStyle w:val="Corpodetexto"/>
            </w:pPr>
          </w:p>
        </w:tc>
      </w:tr>
      <w:tr w:rsidR="00A75528" w14:paraId="09FDD24C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EF49" w14:textId="77777777" w:rsidR="00A75528" w:rsidRDefault="00000000">
            <w:pPr>
              <w:pStyle w:val="Corpodetexto"/>
            </w:pPr>
            <w:r>
              <w:t>dMetaMensal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39113" w14:textId="77777777" w:rsidR="00A75528" w:rsidRDefault="00000000">
            <w:pPr>
              <w:pStyle w:val="Corpodetexto"/>
            </w:pPr>
            <w:r>
              <w:t>Meses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394E" w14:textId="77777777" w:rsidR="00A75528" w:rsidRDefault="00000000">
            <w:pPr>
              <w:pStyle w:val="Corpodetexto"/>
            </w:pPr>
            <w:r>
              <w:t>string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300A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FCD25" w14:textId="77777777" w:rsidR="00A75528" w:rsidRDefault="00A75528">
            <w:pPr>
              <w:pStyle w:val="Corpodetexto"/>
            </w:pPr>
          </w:p>
        </w:tc>
      </w:tr>
      <w:tr w:rsidR="00A75528" w14:paraId="58A824B6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95685" w14:textId="77777777" w:rsidR="00A75528" w:rsidRDefault="00000000">
            <w:pPr>
              <w:pStyle w:val="Corpodetexto"/>
            </w:pPr>
            <w:r>
              <w:t>dMetaMensal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0CE5" w14:textId="77777777" w:rsidR="00A75528" w:rsidRDefault="00000000">
            <w:pPr>
              <w:pStyle w:val="Corpodetexto"/>
            </w:pPr>
            <w:r>
              <w:t>Data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0B290" w14:textId="77777777" w:rsidR="00A75528" w:rsidRDefault="00000000">
            <w:pPr>
              <w:pStyle w:val="Corpodetexto"/>
            </w:pPr>
            <w:r>
              <w:t>dateTime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F2470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CCA2" w14:textId="77777777" w:rsidR="00A75528" w:rsidRDefault="00A75528">
            <w:pPr>
              <w:pStyle w:val="Corpodetexto"/>
            </w:pPr>
          </w:p>
        </w:tc>
      </w:tr>
      <w:tr w:rsidR="00A75528" w14:paraId="3F959441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54D5B" w14:textId="77777777" w:rsidR="00A75528" w:rsidRDefault="00000000">
            <w:pPr>
              <w:pStyle w:val="Corpodetexto"/>
            </w:pPr>
            <w:r>
              <w:t>dMetaMensal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83D6" w14:textId="77777777" w:rsidR="00A75528" w:rsidRDefault="00000000">
            <w:pPr>
              <w:pStyle w:val="Corpodetexto"/>
            </w:pPr>
            <w:r>
              <w:t>Meta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722C" w14:textId="77777777" w:rsidR="00A75528" w:rsidRDefault="00000000">
            <w:pPr>
              <w:pStyle w:val="Corpodetexto"/>
            </w:pPr>
            <w:r>
              <w:t>decimal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DC1F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87ECF" w14:textId="77777777" w:rsidR="00A75528" w:rsidRDefault="00A75528">
            <w:pPr>
              <w:pStyle w:val="Corpodetexto"/>
            </w:pPr>
          </w:p>
        </w:tc>
      </w:tr>
      <w:tr w:rsidR="00A75528" w14:paraId="7B92239F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55F46" w14:textId="77777777" w:rsidR="00A75528" w:rsidRDefault="00000000">
            <w:pPr>
              <w:pStyle w:val="Corpodetexto"/>
            </w:pPr>
            <w:r>
              <w:t>dCategoriasProdutos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DC38" w14:textId="77777777" w:rsidR="00A75528" w:rsidRDefault="00000000">
            <w:pPr>
              <w:pStyle w:val="Corpodetexto"/>
            </w:pPr>
            <w:r>
              <w:t>Categoria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11761" w14:textId="77777777" w:rsidR="00A75528" w:rsidRDefault="00000000">
            <w:pPr>
              <w:pStyle w:val="Corpodetexto"/>
            </w:pPr>
            <w:r>
              <w:t>string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A9F36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8C37" w14:textId="77777777" w:rsidR="00A75528" w:rsidRDefault="00A75528">
            <w:pPr>
              <w:pStyle w:val="Corpodetexto"/>
            </w:pPr>
          </w:p>
        </w:tc>
      </w:tr>
      <w:tr w:rsidR="00A75528" w14:paraId="64067492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D7E87" w14:textId="77777777" w:rsidR="00A75528" w:rsidRDefault="00000000">
            <w:pPr>
              <w:pStyle w:val="Corpodetexto"/>
            </w:pPr>
            <w:r>
              <w:t>dCategoriasProdutos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BCCF1" w14:textId="77777777" w:rsidR="00A75528" w:rsidRDefault="00000000">
            <w:pPr>
              <w:pStyle w:val="Corpodetexto"/>
            </w:pPr>
            <w:r>
              <w:t>Subcategoria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39D4" w14:textId="77777777" w:rsidR="00A75528" w:rsidRDefault="00000000">
            <w:pPr>
              <w:pStyle w:val="Corpodetexto"/>
            </w:pPr>
            <w:r>
              <w:t>string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52A8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CC4C" w14:textId="77777777" w:rsidR="00A75528" w:rsidRDefault="00A75528">
            <w:pPr>
              <w:pStyle w:val="Corpodetexto"/>
            </w:pPr>
          </w:p>
        </w:tc>
      </w:tr>
      <w:tr w:rsidR="00A75528" w14:paraId="77E5790E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2F3B5" w14:textId="77777777" w:rsidR="00A75528" w:rsidRDefault="00000000">
            <w:pPr>
              <w:pStyle w:val="Corpodetexto"/>
            </w:pPr>
            <w:r>
              <w:t>Calendario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4B74" w14:textId="77777777" w:rsidR="00A75528" w:rsidRDefault="00000000">
            <w:pPr>
              <w:pStyle w:val="Corpodetexto"/>
            </w:pPr>
            <w:r>
              <w:t>Date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A623" w14:textId="77777777" w:rsidR="00A75528" w:rsidRDefault="00000000">
            <w:pPr>
              <w:pStyle w:val="Corpodetexto"/>
            </w:pPr>
            <w:r>
              <w:t>dateTime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D7670" w14:textId="77777777" w:rsidR="00A75528" w:rsidRDefault="00000000">
            <w:pPr>
              <w:pStyle w:val="Corpodetexto"/>
            </w:pPr>
            <w:r>
              <w:t>calculatedTableColumn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8BEB" w14:textId="77777777" w:rsidR="00A75528" w:rsidRDefault="00A75528">
            <w:pPr>
              <w:pStyle w:val="Corpodetexto"/>
            </w:pPr>
          </w:p>
        </w:tc>
      </w:tr>
      <w:tr w:rsidR="00A75528" w14:paraId="510FC51B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0140" w14:textId="77777777" w:rsidR="00A75528" w:rsidRDefault="00000000">
            <w:pPr>
              <w:pStyle w:val="Corpodetexto"/>
            </w:pPr>
            <w:r>
              <w:t>Calendario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D521" w14:textId="77777777" w:rsidR="00A75528" w:rsidRDefault="00000000">
            <w:pPr>
              <w:pStyle w:val="Corpodetexto"/>
            </w:pPr>
            <w:r>
              <w:t>Ano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4DDE" w14:textId="77777777" w:rsidR="00A75528" w:rsidRDefault="00000000">
            <w:pPr>
              <w:pStyle w:val="Corpodetexto"/>
            </w:pPr>
            <w:r>
              <w:t>int64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739A7" w14:textId="77777777" w:rsidR="00A75528" w:rsidRDefault="00000000">
            <w:pPr>
              <w:pStyle w:val="Corpodetexto"/>
            </w:pPr>
            <w:r>
              <w:t>calculatedTableColumn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AD2F" w14:textId="77777777" w:rsidR="00A75528" w:rsidRDefault="00A75528">
            <w:pPr>
              <w:pStyle w:val="Corpodetexto"/>
            </w:pPr>
          </w:p>
        </w:tc>
      </w:tr>
      <w:tr w:rsidR="00A75528" w14:paraId="2B07A2CC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97F43" w14:textId="77777777" w:rsidR="00A75528" w:rsidRDefault="00000000">
            <w:pPr>
              <w:pStyle w:val="Corpodetexto"/>
            </w:pPr>
            <w:r>
              <w:t>Calendario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211B" w14:textId="77777777" w:rsidR="00A75528" w:rsidRDefault="00000000">
            <w:pPr>
              <w:pStyle w:val="Corpodetexto"/>
            </w:pPr>
            <w:r>
              <w:t>Mês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D4A2" w14:textId="77777777" w:rsidR="00A75528" w:rsidRDefault="00000000">
            <w:pPr>
              <w:pStyle w:val="Corpodetexto"/>
            </w:pPr>
            <w:r>
              <w:t>int64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84429" w14:textId="77777777" w:rsidR="00A75528" w:rsidRDefault="00000000">
            <w:pPr>
              <w:pStyle w:val="Corpodetexto"/>
            </w:pPr>
            <w:r>
              <w:t>calculatedTableColumn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BB5BC" w14:textId="77777777" w:rsidR="00A75528" w:rsidRDefault="00A75528">
            <w:pPr>
              <w:pStyle w:val="Corpodetexto"/>
            </w:pPr>
          </w:p>
        </w:tc>
      </w:tr>
      <w:tr w:rsidR="00A75528" w14:paraId="5C40DFC0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3A1C" w14:textId="77777777" w:rsidR="00A75528" w:rsidRDefault="00000000">
            <w:pPr>
              <w:pStyle w:val="Corpodetexto"/>
            </w:pPr>
            <w:r>
              <w:t>Calendario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2162" w14:textId="77777777" w:rsidR="00A75528" w:rsidRDefault="00000000">
            <w:pPr>
              <w:pStyle w:val="Corpodetexto"/>
            </w:pPr>
            <w:r>
              <w:t>Dia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C84F1" w14:textId="77777777" w:rsidR="00A75528" w:rsidRDefault="00000000">
            <w:pPr>
              <w:pStyle w:val="Corpodetexto"/>
            </w:pPr>
            <w:r>
              <w:t>int64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4F150" w14:textId="77777777" w:rsidR="00A75528" w:rsidRDefault="00000000">
            <w:pPr>
              <w:pStyle w:val="Corpodetexto"/>
            </w:pPr>
            <w:r>
              <w:t>calculatedTableColumn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A42C8" w14:textId="77777777" w:rsidR="00A75528" w:rsidRDefault="00A75528">
            <w:pPr>
              <w:pStyle w:val="Corpodetexto"/>
            </w:pPr>
          </w:p>
        </w:tc>
      </w:tr>
      <w:tr w:rsidR="00A75528" w14:paraId="561E1858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4B492" w14:textId="77777777" w:rsidR="00A75528" w:rsidRDefault="00000000">
            <w:pPr>
              <w:pStyle w:val="Corpodetexto"/>
            </w:pPr>
            <w:r>
              <w:t>Calendario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2D7D" w14:textId="77777777" w:rsidR="00A75528" w:rsidRDefault="00000000">
            <w:pPr>
              <w:pStyle w:val="Corpodetexto"/>
            </w:pPr>
            <w:r>
              <w:t>DiaDaSemana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F632" w14:textId="77777777" w:rsidR="00A75528" w:rsidRDefault="00000000">
            <w:pPr>
              <w:pStyle w:val="Corpodetexto"/>
            </w:pPr>
            <w:r>
              <w:t>int64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A9136" w14:textId="77777777" w:rsidR="00A75528" w:rsidRDefault="00000000">
            <w:pPr>
              <w:pStyle w:val="Corpodetexto"/>
            </w:pPr>
            <w:r>
              <w:t>calculatedTableColumn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1B589" w14:textId="77777777" w:rsidR="00A75528" w:rsidRDefault="00A75528">
            <w:pPr>
              <w:pStyle w:val="Corpodetexto"/>
            </w:pPr>
          </w:p>
        </w:tc>
      </w:tr>
      <w:tr w:rsidR="00A75528" w14:paraId="7DD45451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BE0F" w14:textId="77777777" w:rsidR="00A75528" w:rsidRDefault="00000000">
            <w:pPr>
              <w:pStyle w:val="Corpodetexto"/>
            </w:pPr>
            <w:r>
              <w:t>Calendario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03A57" w14:textId="77777777" w:rsidR="00A75528" w:rsidRDefault="00000000">
            <w:pPr>
              <w:pStyle w:val="Corpodetexto"/>
            </w:pPr>
            <w:r>
              <w:t>NomeDoMês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ADCDF" w14:textId="77777777" w:rsidR="00A75528" w:rsidRDefault="00000000">
            <w:pPr>
              <w:pStyle w:val="Corpodetexto"/>
            </w:pPr>
            <w:r>
              <w:t>string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81281" w14:textId="77777777" w:rsidR="00A75528" w:rsidRDefault="00000000">
            <w:pPr>
              <w:pStyle w:val="Corpodetexto"/>
            </w:pPr>
            <w:r>
              <w:t>calculatedTableColumn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AC13F" w14:textId="77777777" w:rsidR="00A75528" w:rsidRDefault="00A75528">
            <w:pPr>
              <w:pStyle w:val="Corpodetexto"/>
            </w:pPr>
          </w:p>
        </w:tc>
      </w:tr>
      <w:tr w:rsidR="00A75528" w14:paraId="261CB8C7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39DBD" w14:textId="77777777" w:rsidR="00A75528" w:rsidRDefault="00000000">
            <w:pPr>
              <w:pStyle w:val="Corpodetexto"/>
            </w:pPr>
            <w:r>
              <w:t>Calendario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72E4E" w14:textId="77777777" w:rsidR="00A75528" w:rsidRDefault="00000000">
            <w:pPr>
              <w:pStyle w:val="Corpodetexto"/>
            </w:pPr>
            <w:r>
              <w:t>NomeDoDiaDaSemana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4D97" w14:textId="77777777" w:rsidR="00A75528" w:rsidRDefault="00000000">
            <w:pPr>
              <w:pStyle w:val="Corpodetexto"/>
            </w:pPr>
            <w:r>
              <w:t>string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58DF" w14:textId="77777777" w:rsidR="00A75528" w:rsidRDefault="00000000">
            <w:pPr>
              <w:pStyle w:val="Corpodetexto"/>
            </w:pPr>
            <w:r>
              <w:t>calculatedTableColumn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F33A2" w14:textId="77777777" w:rsidR="00A75528" w:rsidRDefault="00A75528">
            <w:pPr>
              <w:pStyle w:val="Corpodetexto"/>
            </w:pPr>
          </w:p>
        </w:tc>
      </w:tr>
      <w:tr w:rsidR="00A75528" w14:paraId="764F5BBE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657D" w14:textId="77777777" w:rsidR="00A75528" w:rsidRDefault="00000000">
            <w:pPr>
              <w:pStyle w:val="Corpodetexto"/>
            </w:pPr>
            <w:r>
              <w:t>dMarcas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32EB" w14:textId="77777777" w:rsidR="00A75528" w:rsidRDefault="00000000">
            <w:pPr>
              <w:pStyle w:val="Corpodetexto"/>
            </w:pPr>
            <w:r>
              <w:t>Código_Marca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93849" w14:textId="77777777" w:rsidR="00A75528" w:rsidRDefault="00000000">
            <w:pPr>
              <w:pStyle w:val="Corpodetexto"/>
            </w:pPr>
            <w:r>
              <w:t>int64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3D56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AC68A" w14:textId="77777777" w:rsidR="00A75528" w:rsidRDefault="00A75528">
            <w:pPr>
              <w:pStyle w:val="Corpodetexto"/>
            </w:pPr>
          </w:p>
        </w:tc>
      </w:tr>
      <w:tr w:rsidR="00A75528" w14:paraId="3CE09FCD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9064" w14:textId="77777777" w:rsidR="00A75528" w:rsidRDefault="00000000">
            <w:pPr>
              <w:pStyle w:val="Corpodetexto"/>
            </w:pPr>
            <w:r>
              <w:t>dMarcas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33CA6" w14:textId="77777777" w:rsidR="00A75528" w:rsidRDefault="00000000">
            <w:pPr>
              <w:pStyle w:val="Corpodetexto"/>
            </w:pPr>
            <w:r>
              <w:t>Marca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A6A7F" w14:textId="77777777" w:rsidR="00A75528" w:rsidRDefault="00000000">
            <w:pPr>
              <w:pStyle w:val="Corpodetexto"/>
            </w:pPr>
            <w:r>
              <w:t>string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45AD7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A646" w14:textId="77777777" w:rsidR="00A75528" w:rsidRDefault="00A75528">
            <w:pPr>
              <w:pStyle w:val="Corpodetexto"/>
            </w:pPr>
          </w:p>
        </w:tc>
      </w:tr>
      <w:tr w:rsidR="00A75528" w14:paraId="63F970B5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F432F" w14:textId="77777777" w:rsidR="00A75528" w:rsidRDefault="00000000">
            <w:pPr>
              <w:pStyle w:val="Corpodetexto"/>
            </w:pPr>
            <w:r>
              <w:t>dMarcas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0F08" w14:textId="77777777" w:rsidR="00A75528" w:rsidRDefault="00000000">
            <w:pPr>
              <w:pStyle w:val="Corpodetexto"/>
            </w:pPr>
            <w:r>
              <w:t>Origem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7F26" w14:textId="77777777" w:rsidR="00A75528" w:rsidRDefault="00000000">
            <w:pPr>
              <w:pStyle w:val="Corpodetexto"/>
            </w:pPr>
            <w:r>
              <w:t>string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C9519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08DB6" w14:textId="77777777" w:rsidR="00A75528" w:rsidRDefault="00A75528">
            <w:pPr>
              <w:pStyle w:val="Corpodetexto"/>
            </w:pPr>
          </w:p>
        </w:tc>
      </w:tr>
      <w:tr w:rsidR="00A75528" w14:paraId="6A0D1947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5B7AD" w14:textId="77777777" w:rsidR="00A75528" w:rsidRDefault="00000000">
            <w:pPr>
              <w:pStyle w:val="Corpodetexto"/>
            </w:pPr>
            <w:r>
              <w:t>dMarcas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46594" w14:textId="77777777" w:rsidR="00A75528" w:rsidRDefault="00000000">
            <w:pPr>
              <w:pStyle w:val="Corpodetexto"/>
            </w:pPr>
            <w:r>
              <w:t>Column4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9B0CF" w14:textId="77777777" w:rsidR="00A75528" w:rsidRDefault="00000000">
            <w:pPr>
              <w:pStyle w:val="Corpodetexto"/>
            </w:pPr>
            <w:r>
              <w:t>string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F16E" w14:textId="77777777" w:rsidR="00A75528" w:rsidRDefault="00A75528">
            <w:pPr>
              <w:pStyle w:val="Corpodetexto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E918" w14:textId="77777777" w:rsidR="00A75528" w:rsidRDefault="00A75528">
            <w:pPr>
              <w:pStyle w:val="Corpodetexto"/>
            </w:pPr>
          </w:p>
        </w:tc>
      </w:tr>
      <w:tr w:rsidR="00A75528" w14:paraId="6A66C8C3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B7A6" w14:textId="77777777" w:rsidR="00A75528" w:rsidRDefault="00000000">
            <w:pPr>
              <w:pStyle w:val="Corpodetexto"/>
            </w:pPr>
            <w:r>
              <w:t>ComparaçãoCategorias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522A4" w14:textId="77777777" w:rsidR="00A75528" w:rsidRDefault="00000000">
            <w:pPr>
              <w:pStyle w:val="Corpodetexto"/>
            </w:pPr>
            <w:r>
              <w:t>ComparaçãoCategorias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E9E0F" w14:textId="77777777" w:rsidR="00A75528" w:rsidRDefault="00000000">
            <w:pPr>
              <w:pStyle w:val="Corpodetexto"/>
            </w:pPr>
            <w:r>
              <w:t>string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26CEF" w14:textId="77777777" w:rsidR="00A75528" w:rsidRDefault="00000000">
            <w:pPr>
              <w:pStyle w:val="Corpodetexto"/>
            </w:pPr>
            <w:r>
              <w:t>calculatedTableColumn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CB3C" w14:textId="77777777" w:rsidR="00A75528" w:rsidRDefault="00A75528">
            <w:pPr>
              <w:pStyle w:val="Corpodetexto"/>
            </w:pPr>
          </w:p>
        </w:tc>
      </w:tr>
      <w:tr w:rsidR="00A75528" w14:paraId="3625557F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C65F" w14:textId="77777777" w:rsidR="00A75528" w:rsidRDefault="00000000">
            <w:pPr>
              <w:pStyle w:val="Corpodetexto"/>
            </w:pPr>
            <w:r>
              <w:t>ComparaçãoCategorias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6E2B5" w14:textId="77777777" w:rsidR="00A75528" w:rsidRDefault="00000000">
            <w:pPr>
              <w:pStyle w:val="Corpodetexto"/>
            </w:pPr>
            <w:r>
              <w:t>ComparaçãoCategorias Campos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41C6E" w14:textId="77777777" w:rsidR="00A75528" w:rsidRDefault="00000000">
            <w:pPr>
              <w:pStyle w:val="Corpodetexto"/>
            </w:pPr>
            <w:r>
              <w:t>string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3B0A2" w14:textId="77777777" w:rsidR="00A75528" w:rsidRDefault="00000000">
            <w:pPr>
              <w:pStyle w:val="Corpodetexto"/>
            </w:pPr>
            <w:r>
              <w:t>calculatedTableColumn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F651" w14:textId="77777777" w:rsidR="00A75528" w:rsidRDefault="00A75528">
            <w:pPr>
              <w:pStyle w:val="Corpodetexto"/>
            </w:pPr>
          </w:p>
        </w:tc>
      </w:tr>
      <w:tr w:rsidR="00A75528" w14:paraId="64BC25BC" w14:textId="77777777" w:rsidTr="00C72566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DBB55" w14:textId="77777777" w:rsidR="00A75528" w:rsidRDefault="00000000">
            <w:pPr>
              <w:pStyle w:val="Corpodetexto"/>
            </w:pPr>
            <w:r>
              <w:lastRenderedPageBreak/>
              <w:t>ComparaçãoCategorias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88FAF" w14:textId="77777777" w:rsidR="00A75528" w:rsidRDefault="00000000">
            <w:pPr>
              <w:pStyle w:val="Corpodetexto"/>
            </w:pPr>
            <w:r>
              <w:t>ComparaçãoCategorias Pedido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D0450" w14:textId="77777777" w:rsidR="00A75528" w:rsidRDefault="00000000">
            <w:pPr>
              <w:pStyle w:val="Corpodetexto"/>
            </w:pPr>
            <w:r>
              <w:t>int64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65CD" w14:textId="77777777" w:rsidR="00A75528" w:rsidRDefault="00000000">
            <w:pPr>
              <w:pStyle w:val="Corpodetexto"/>
            </w:pPr>
            <w:r>
              <w:t>calculatedTableColumn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D434F" w14:textId="77777777" w:rsidR="00A75528" w:rsidRDefault="00A75528">
            <w:pPr>
              <w:pStyle w:val="Corpodetexto"/>
            </w:pPr>
          </w:p>
        </w:tc>
      </w:tr>
    </w:tbl>
    <w:p w14:paraId="73F835AE" w14:textId="77777777" w:rsidR="00C72566" w:rsidRDefault="00C72566">
      <w:pPr>
        <w:pStyle w:val="Ttulo1"/>
      </w:pPr>
      <w:r>
        <w:br w:type="page"/>
      </w:r>
    </w:p>
    <w:p w14:paraId="210076D7" w14:textId="3C71C751" w:rsidR="00A75528" w:rsidRDefault="00000000">
      <w:pPr>
        <w:pStyle w:val="Ttulo1"/>
      </w:pPr>
      <w:proofErr w:type="spellStart"/>
      <w:r>
        <w:lastRenderedPageBreak/>
        <w:t>Relacionamentos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247"/>
        <w:gridCol w:w="2060"/>
        <w:gridCol w:w="2489"/>
        <w:gridCol w:w="2060"/>
      </w:tblGrid>
      <w:tr w:rsidR="00A75528" w14:paraId="7D78E8C7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14:paraId="29DBCBE8" w14:textId="77777777" w:rsidR="00A75528" w:rsidRDefault="00000000">
            <w:pPr>
              <w:pStyle w:val="Corpodetexto"/>
            </w:pPr>
            <w:r>
              <w:rPr>
                <w:color w:val="FFFFFF"/>
              </w:rPr>
              <w:t>De tabela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14:paraId="702A46CA" w14:textId="77777777" w:rsidR="00A75528" w:rsidRDefault="00000000">
            <w:pPr>
              <w:pStyle w:val="Corpodetexto"/>
            </w:pPr>
            <w:r>
              <w:rPr>
                <w:color w:val="FFFFFF"/>
              </w:rPr>
              <w:t>De coluna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14:paraId="20EAA67A" w14:textId="77777777" w:rsidR="00A75528" w:rsidRDefault="00000000">
            <w:pPr>
              <w:pStyle w:val="Corpodetexto"/>
            </w:pPr>
            <w:r>
              <w:rPr>
                <w:color w:val="FFFFFF"/>
              </w:rPr>
              <w:t>Para tabela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14:paraId="650149CB" w14:textId="77777777" w:rsidR="00A75528" w:rsidRDefault="00000000">
            <w:pPr>
              <w:pStyle w:val="Corpodetexto"/>
            </w:pPr>
            <w:r>
              <w:rPr>
                <w:color w:val="FFFFFF"/>
              </w:rPr>
              <w:t>Para coluna</w:t>
            </w:r>
          </w:p>
        </w:tc>
      </w:tr>
      <w:tr w:rsidR="00A75528" w14:paraId="7F314D5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1A0C" w14:textId="77777777" w:rsidR="00A75528" w:rsidRDefault="00000000">
            <w:pPr>
              <w:pStyle w:val="Corpodetexto"/>
            </w:pPr>
            <w:r>
              <w:t>fPedidos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F0CA9" w14:textId="77777777" w:rsidR="00A75528" w:rsidRDefault="00000000">
            <w:pPr>
              <w:pStyle w:val="Corpodetexto"/>
            </w:pPr>
            <w:r>
              <w:t>id_produto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821D" w14:textId="77777777" w:rsidR="00A75528" w:rsidRDefault="00000000">
            <w:pPr>
              <w:pStyle w:val="Corpodetexto"/>
            </w:pPr>
            <w:r>
              <w:t>dProdutosFinais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80C1" w14:textId="77777777" w:rsidR="00A75528" w:rsidRDefault="00000000">
            <w:pPr>
              <w:pStyle w:val="Corpodetexto"/>
            </w:pPr>
            <w:r>
              <w:t>codigo</w:t>
            </w:r>
          </w:p>
        </w:tc>
      </w:tr>
      <w:tr w:rsidR="00A75528" w14:paraId="500917D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0683" w14:textId="77777777" w:rsidR="00A75528" w:rsidRDefault="00000000">
            <w:pPr>
              <w:pStyle w:val="Corpodetexto"/>
            </w:pPr>
            <w:r>
              <w:t>dProdutosFinais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90B4" w14:textId="77777777" w:rsidR="00A75528" w:rsidRDefault="00000000">
            <w:pPr>
              <w:pStyle w:val="Corpodetexto"/>
            </w:pPr>
            <w:r>
              <w:t>Subcategoria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C1D50" w14:textId="77777777" w:rsidR="00A75528" w:rsidRDefault="00000000">
            <w:pPr>
              <w:pStyle w:val="Corpodetexto"/>
            </w:pPr>
            <w:r>
              <w:t>dCategoriasProdutos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D4A52" w14:textId="77777777" w:rsidR="00A75528" w:rsidRDefault="00000000">
            <w:pPr>
              <w:pStyle w:val="Corpodetexto"/>
            </w:pPr>
            <w:r>
              <w:t>Subcategoria</w:t>
            </w:r>
          </w:p>
        </w:tc>
      </w:tr>
      <w:tr w:rsidR="00A75528" w14:paraId="0357E95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443BD" w14:textId="77777777" w:rsidR="00A75528" w:rsidRDefault="00000000">
            <w:pPr>
              <w:pStyle w:val="Corpodetexto"/>
            </w:pPr>
            <w:r>
              <w:t>dMetaMensal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758B7" w14:textId="77777777" w:rsidR="00A75528" w:rsidRDefault="00000000">
            <w:pPr>
              <w:pStyle w:val="Corpodetexto"/>
            </w:pPr>
            <w: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4104" w14:textId="77777777" w:rsidR="00A75528" w:rsidRDefault="00000000">
            <w:pPr>
              <w:pStyle w:val="Corpodetexto"/>
            </w:pPr>
            <w:r>
              <w:t>Calendario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1CCF" w14:textId="77777777" w:rsidR="00A75528" w:rsidRDefault="00000000">
            <w:pPr>
              <w:pStyle w:val="Corpodetexto"/>
            </w:pPr>
            <w:r>
              <w:t>Date</w:t>
            </w:r>
          </w:p>
        </w:tc>
      </w:tr>
      <w:tr w:rsidR="00A75528" w14:paraId="55E08F9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ECA80" w14:textId="77777777" w:rsidR="00A75528" w:rsidRDefault="00000000">
            <w:pPr>
              <w:pStyle w:val="Corpodetexto"/>
            </w:pPr>
            <w:r>
              <w:t>fPedidos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B854D" w14:textId="77777777" w:rsidR="00A75528" w:rsidRDefault="00000000">
            <w:pPr>
              <w:pStyle w:val="Corpodetexto"/>
            </w:pPr>
            <w:r>
              <w:t>Data do pedido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A4C6" w14:textId="77777777" w:rsidR="00A75528" w:rsidRDefault="00000000">
            <w:pPr>
              <w:pStyle w:val="Corpodetexto"/>
            </w:pPr>
            <w:r>
              <w:t>Calendario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3CEA" w14:textId="77777777" w:rsidR="00A75528" w:rsidRDefault="00000000">
            <w:pPr>
              <w:pStyle w:val="Corpodetexto"/>
            </w:pPr>
            <w:r>
              <w:t>Date</w:t>
            </w:r>
          </w:p>
        </w:tc>
      </w:tr>
      <w:tr w:rsidR="00A75528" w14:paraId="13D9A4E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13846" w14:textId="77777777" w:rsidR="00A75528" w:rsidRDefault="00000000">
            <w:pPr>
              <w:pStyle w:val="Corpodetexto"/>
            </w:pPr>
            <w:r>
              <w:t>dProdutosFinais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938C" w14:textId="77777777" w:rsidR="00A75528" w:rsidRDefault="00000000">
            <w:pPr>
              <w:pStyle w:val="Corpodetexto"/>
            </w:pPr>
            <w:r>
              <w:t>Marca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2B97" w14:textId="77777777" w:rsidR="00A75528" w:rsidRDefault="00000000">
            <w:pPr>
              <w:pStyle w:val="Corpodetexto"/>
            </w:pPr>
            <w:r>
              <w:t>dMarcas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0F81" w14:textId="77777777" w:rsidR="00A75528" w:rsidRDefault="00000000">
            <w:pPr>
              <w:pStyle w:val="Corpodetexto"/>
            </w:pPr>
            <w:r>
              <w:t>Marca</w:t>
            </w:r>
          </w:p>
        </w:tc>
      </w:tr>
    </w:tbl>
    <w:p w14:paraId="1F98E281" w14:textId="77777777" w:rsidR="00C55168" w:rsidRDefault="00C55168"/>
    <w:sectPr w:rsidR="00C551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0209921">
    <w:abstractNumId w:val="8"/>
  </w:num>
  <w:num w:numId="2" w16cid:durableId="781999116">
    <w:abstractNumId w:val="6"/>
  </w:num>
  <w:num w:numId="3" w16cid:durableId="222182103">
    <w:abstractNumId w:val="5"/>
  </w:num>
  <w:num w:numId="4" w16cid:durableId="1703821430">
    <w:abstractNumId w:val="4"/>
  </w:num>
  <w:num w:numId="5" w16cid:durableId="1915234346">
    <w:abstractNumId w:val="7"/>
  </w:num>
  <w:num w:numId="6" w16cid:durableId="925190617">
    <w:abstractNumId w:val="3"/>
  </w:num>
  <w:num w:numId="7" w16cid:durableId="186261439">
    <w:abstractNumId w:val="2"/>
  </w:num>
  <w:num w:numId="8" w16cid:durableId="1558198219">
    <w:abstractNumId w:val="1"/>
  </w:num>
  <w:num w:numId="9" w16cid:durableId="69488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2A4B"/>
    <w:rsid w:val="0029639D"/>
    <w:rsid w:val="00326F90"/>
    <w:rsid w:val="00A75528"/>
    <w:rsid w:val="00AA1D8D"/>
    <w:rsid w:val="00B47730"/>
    <w:rsid w:val="00C55168"/>
    <w:rsid w:val="00C7256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55E8BC"/>
  <w14:defaultImageDpi w14:val="300"/>
  <w15:docId w15:val="{D9CFF09A-C3E9-41E3-B969-A0399F1C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1894</Words>
  <Characters>10230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Auxiliar Analise</cp:lastModifiedBy>
  <cp:revision>2</cp:revision>
  <dcterms:created xsi:type="dcterms:W3CDTF">2013-12-23T23:15:00Z</dcterms:created>
  <dcterms:modified xsi:type="dcterms:W3CDTF">2025-06-25T19:00:00Z</dcterms:modified>
  <cp:category/>
</cp:coreProperties>
</file>